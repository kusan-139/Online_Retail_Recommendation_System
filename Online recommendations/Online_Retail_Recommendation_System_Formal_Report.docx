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1A85F" w14:textId="77777777" w:rsidR="00A543AC" w:rsidRDefault="00A543AC">
      <w:pPr>
        <w:jc w:val="center"/>
        <w:rPr>
          <w:sz w:val="40"/>
        </w:rPr>
      </w:pPr>
    </w:p>
    <w:p w14:paraId="307C8BB5" w14:textId="77777777" w:rsidR="00A543AC" w:rsidRDefault="00A543AC">
      <w:pPr>
        <w:jc w:val="center"/>
        <w:rPr>
          <w:sz w:val="40"/>
        </w:rPr>
      </w:pPr>
    </w:p>
    <w:p w14:paraId="204C594D" w14:textId="77777777" w:rsidR="00A543AC" w:rsidRDefault="00A543AC">
      <w:pPr>
        <w:jc w:val="center"/>
        <w:rPr>
          <w:sz w:val="40"/>
        </w:rPr>
      </w:pPr>
    </w:p>
    <w:p w14:paraId="2C75F964" w14:textId="77777777" w:rsidR="00A543AC" w:rsidRDefault="00A543AC">
      <w:pPr>
        <w:jc w:val="center"/>
        <w:rPr>
          <w:sz w:val="40"/>
        </w:rPr>
      </w:pPr>
    </w:p>
    <w:p w14:paraId="5C1C3CCE" w14:textId="77777777" w:rsidR="00A543AC" w:rsidRDefault="00A543AC">
      <w:pPr>
        <w:jc w:val="center"/>
        <w:rPr>
          <w:sz w:val="40"/>
        </w:rPr>
      </w:pPr>
    </w:p>
    <w:p w14:paraId="65DE11DF" w14:textId="77777777" w:rsidR="00A543AC" w:rsidRDefault="00A543AC">
      <w:pPr>
        <w:jc w:val="center"/>
        <w:rPr>
          <w:sz w:val="40"/>
        </w:rPr>
      </w:pPr>
    </w:p>
    <w:p w14:paraId="78948BFD" w14:textId="77777777" w:rsidR="00A543AC" w:rsidRDefault="00A543AC">
      <w:pPr>
        <w:jc w:val="center"/>
        <w:rPr>
          <w:sz w:val="40"/>
        </w:rPr>
      </w:pPr>
    </w:p>
    <w:p w14:paraId="7077B131" w14:textId="1360832A" w:rsidR="00903B8E" w:rsidRDefault="00000000">
      <w:pPr>
        <w:jc w:val="center"/>
      </w:pPr>
      <w:r>
        <w:rPr>
          <w:sz w:val="40"/>
        </w:rPr>
        <w:t>ONLINE RETAIL RECOMMENDATION SYSTEM</w:t>
      </w:r>
    </w:p>
    <w:p w14:paraId="3AD58AEE" w14:textId="77777777" w:rsidR="00903B8E" w:rsidRDefault="00000000">
      <w:pPr>
        <w:jc w:val="center"/>
      </w:pPr>
      <w:r>
        <w:t>By</w:t>
      </w:r>
    </w:p>
    <w:p w14:paraId="2D3F961E" w14:textId="77777777" w:rsidR="00903B8E" w:rsidRDefault="00000000">
      <w:pPr>
        <w:jc w:val="center"/>
      </w:pPr>
      <w:r>
        <w:t>Kusan Chakraborty</w:t>
      </w:r>
    </w:p>
    <w:p w14:paraId="7B6EC593" w14:textId="77777777" w:rsidR="00903B8E" w:rsidRDefault="00000000">
      <w:pPr>
        <w:jc w:val="center"/>
      </w:pPr>
      <w:r>
        <w:t>Department Name: Data Science Intern</w:t>
      </w:r>
    </w:p>
    <w:p w14:paraId="639E9FF2" w14:textId="77777777" w:rsidR="00903B8E" w:rsidRDefault="00000000">
      <w:pPr>
        <w:jc w:val="center"/>
      </w:pPr>
      <w:r>
        <w:t>Date: 15-08-2025</w:t>
      </w:r>
    </w:p>
    <w:p w14:paraId="576AF761" w14:textId="77777777" w:rsidR="00903B8E" w:rsidRDefault="00000000">
      <w:r>
        <w:br w:type="page"/>
      </w:r>
    </w:p>
    <w:p w14:paraId="3DA136BB" w14:textId="77777777" w:rsidR="00903B8E" w:rsidRPr="00A543AC" w:rsidRDefault="00000000">
      <w:pPr>
        <w:pStyle w:val="Heading1"/>
        <w:rPr>
          <w:color w:val="00B0F0"/>
        </w:rPr>
      </w:pPr>
      <w:r w:rsidRPr="00A543AC">
        <w:rPr>
          <w:color w:val="00B0F0"/>
        </w:rPr>
        <w:lastRenderedPageBreak/>
        <w:t>Abstract</w:t>
      </w:r>
    </w:p>
    <w:p w14:paraId="6CBD6C63" w14:textId="77777777" w:rsidR="00903B8E" w:rsidRDefault="00000000">
      <w:r>
        <w:t>This project implements an Online Retail Recommendation System using the Online Retail dataset. The system applies three complementary recommendation strategies — Popularity-based ranking, Item-Item Collaborative Filtering, and Frequently-Bought-Together analysis — to suggest relevant products to customers. The methodology is designed to be memory-efficient and scalable to the full dataset. Results demonstrate a reasonable Hit Rate@10, and the approach can be integrated into an e-commerce platform for real-time personalized suggestions.</w:t>
      </w:r>
    </w:p>
    <w:p w14:paraId="39F4049B" w14:textId="77777777" w:rsidR="00903B8E" w:rsidRPr="00A543AC" w:rsidRDefault="00000000">
      <w:pPr>
        <w:pStyle w:val="Heading1"/>
        <w:rPr>
          <w:color w:val="00B0F0"/>
        </w:rPr>
      </w:pPr>
      <w:r w:rsidRPr="00A543AC">
        <w:rPr>
          <w:color w:val="00B0F0"/>
        </w:rPr>
        <w:t>Introduction &amp; Objective</w:t>
      </w:r>
    </w:p>
    <w:p w14:paraId="616184D9" w14:textId="77777777" w:rsidR="00903B8E" w:rsidRDefault="00000000">
      <w:r>
        <w:t>The Online Retail dataset contains transactional data for a UK-based online store. The objective of this project is to develop a recommendation system capable of suggesting products to customers based on their past purchase behavior and general purchasing trends.</w:t>
      </w:r>
    </w:p>
    <w:p w14:paraId="7532712A" w14:textId="77777777" w:rsidR="00903B8E" w:rsidRDefault="00000000">
      <w:r>
        <w:t>Specific goals:</w:t>
      </w:r>
    </w:p>
    <w:p w14:paraId="2B2C4D86" w14:textId="77777777" w:rsidR="00903B8E" w:rsidRDefault="00000000">
      <w:r>
        <w:t>1. Preprocess and clean the dataset for modeling.</w:t>
      </w:r>
    </w:p>
    <w:p w14:paraId="5DA6CB7E" w14:textId="77777777" w:rsidR="00903B8E" w:rsidRDefault="00000000">
      <w:r>
        <w:t>2. Implement multiple recommendation strategies to balance accuracy and diversity.</w:t>
      </w:r>
    </w:p>
    <w:p w14:paraId="62D99B5B" w14:textId="77777777" w:rsidR="00903B8E" w:rsidRDefault="00000000">
      <w:r>
        <w:t>3. Evaluate the system on historical data using a time-based split.</w:t>
      </w:r>
    </w:p>
    <w:p w14:paraId="5129D231" w14:textId="77777777" w:rsidR="00903B8E" w:rsidRDefault="00000000">
      <w:r>
        <w:t>4. Ensure scalability so the system can operate on the full dataset.</w:t>
      </w:r>
    </w:p>
    <w:p w14:paraId="4C717D5D" w14:textId="77777777" w:rsidR="00903B8E" w:rsidRPr="00A543AC" w:rsidRDefault="00000000">
      <w:pPr>
        <w:pStyle w:val="Heading1"/>
        <w:rPr>
          <w:color w:val="00B0F0"/>
        </w:rPr>
      </w:pPr>
      <w:r w:rsidRPr="00A543AC">
        <w:rPr>
          <w:color w:val="00B0F0"/>
        </w:rPr>
        <w:t>Methodology</w:t>
      </w:r>
    </w:p>
    <w:p w14:paraId="38E33147" w14:textId="77777777" w:rsidR="00903B8E" w:rsidRDefault="00000000">
      <w:r>
        <w:t>Dataset: Online Retail (Excel format).</w:t>
      </w:r>
    </w:p>
    <w:p w14:paraId="7EE6381F" w14:textId="77777777" w:rsidR="00903B8E" w:rsidRDefault="00000000">
      <w:r>
        <w:t>Key columns used: InvoiceNo, StockCode, Description, Quantity, InvoiceDate, UnitPrice, CustomerID, Country.</w:t>
      </w:r>
    </w:p>
    <w:p w14:paraId="6103FA77" w14:textId="77777777" w:rsidR="00903B8E" w:rsidRDefault="00000000">
      <w:r>
        <w:t>Preprocessing steps:</w:t>
      </w:r>
    </w:p>
    <w:p w14:paraId="70AC9526" w14:textId="77777777" w:rsidR="00903B8E" w:rsidRDefault="00000000">
      <w:r>
        <w:t>- Drop rows with missing CustomerID.</w:t>
      </w:r>
    </w:p>
    <w:p w14:paraId="27E2BE8E" w14:textId="77777777" w:rsidR="00903B8E" w:rsidRDefault="00000000">
      <w:r>
        <w:t>- Remove cancelled transactions (InvoiceNo starts with 'C').</w:t>
      </w:r>
    </w:p>
    <w:p w14:paraId="40B508DB" w14:textId="77777777" w:rsidR="00903B8E" w:rsidRDefault="00000000">
      <w:r>
        <w:t>- Keep only positive Quantity and UnitPrice.</w:t>
      </w:r>
    </w:p>
    <w:p w14:paraId="7C218708" w14:textId="77777777" w:rsidR="00903B8E" w:rsidRDefault="00000000">
      <w:r>
        <w:t>- Parse InvoiceDate and compute TotalPrice.</w:t>
      </w:r>
    </w:p>
    <w:p w14:paraId="2D463711" w14:textId="77777777" w:rsidR="00903B8E" w:rsidRDefault="00000000">
      <w:r>
        <w:t>Models implemented:</w:t>
      </w:r>
    </w:p>
    <w:p w14:paraId="79BB5612" w14:textId="77777777" w:rsidR="00903B8E" w:rsidRDefault="00000000">
      <w:r>
        <w:t>1) Popularity-based: ranks items by number of unique buyers, quantity sold, and revenue.</w:t>
      </w:r>
    </w:p>
    <w:p w14:paraId="22E1FB02" w14:textId="77777777" w:rsidR="00903B8E" w:rsidRDefault="00000000">
      <w:r>
        <w:t>2) Item-Item Collaborative Filtering: computes cosine similarity between items based on co-occurrence in user baskets.</w:t>
      </w:r>
    </w:p>
    <w:p w14:paraId="526748FA" w14:textId="77777777" w:rsidR="00903B8E" w:rsidRDefault="00000000">
      <w:r>
        <w:t>3) Frequently-Bought-Together: identifies items that often appear together in the same invoice.</w:t>
      </w:r>
    </w:p>
    <w:p w14:paraId="5F678313" w14:textId="77777777" w:rsidR="00903B8E" w:rsidRDefault="00000000">
      <w:r>
        <w:t>Train/Validation Split: last 30 days as validation (fallback to 80/20 time split).</w:t>
      </w:r>
    </w:p>
    <w:p w14:paraId="211C4B18" w14:textId="77777777" w:rsidR="00903B8E" w:rsidRPr="00CF220B" w:rsidRDefault="00000000">
      <w:pPr>
        <w:pStyle w:val="Heading1"/>
        <w:rPr>
          <w:color w:val="00B0F0"/>
        </w:rPr>
      </w:pPr>
      <w:r w:rsidRPr="00CF220B">
        <w:rPr>
          <w:color w:val="00B0F0"/>
        </w:rPr>
        <w:lastRenderedPageBreak/>
        <w:t>Results &amp; Evaluation</w:t>
      </w:r>
    </w:p>
    <w:p w14:paraId="33944F37" w14:textId="77777777" w:rsidR="00CF220B" w:rsidRDefault="00CF220B" w:rsidP="00CF220B">
      <w:r>
        <w:t xml:space="preserve">Loading dataset from </w:t>
      </w:r>
      <w:proofErr w:type="spellStart"/>
      <w:r>
        <w:t>OnlineRetail</w:t>
      </w:r>
      <w:proofErr w:type="spellEnd"/>
      <w:r>
        <w:t xml:space="preserve"> (1).xlsx ...</w:t>
      </w:r>
    </w:p>
    <w:p w14:paraId="5BAFBC35" w14:textId="77777777" w:rsidR="00CF220B" w:rsidRDefault="00CF220B" w:rsidP="00CF220B">
      <w:r>
        <w:t>Data summary:</w:t>
      </w:r>
    </w:p>
    <w:p w14:paraId="7FD4252D" w14:textId="77777777" w:rsidR="00CF220B" w:rsidRDefault="00CF220B" w:rsidP="00CF220B">
      <w:r>
        <w:t>rows: 397884</w:t>
      </w:r>
    </w:p>
    <w:p w14:paraId="08A32D15" w14:textId="77777777" w:rsidR="00CF220B" w:rsidRDefault="00CF220B" w:rsidP="00CF220B">
      <w:proofErr w:type="spellStart"/>
      <w:r>
        <w:t>unique_customers</w:t>
      </w:r>
      <w:proofErr w:type="spellEnd"/>
      <w:r>
        <w:t>: 4338</w:t>
      </w:r>
    </w:p>
    <w:p w14:paraId="77052A4F" w14:textId="77777777" w:rsidR="00CF220B" w:rsidRDefault="00CF220B" w:rsidP="00CF220B">
      <w:proofErr w:type="spellStart"/>
      <w:r>
        <w:t>unique_items</w:t>
      </w:r>
      <w:proofErr w:type="spellEnd"/>
      <w:r>
        <w:t>: 3665</w:t>
      </w:r>
    </w:p>
    <w:p w14:paraId="1C3514EF" w14:textId="77777777" w:rsidR="00CF220B" w:rsidRDefault="00CF220B" w:rsidP="00CF220B">
      <w:r>
        <w:t>countries: 37</w:t>
      </w:r>
    </w:p>
    <w:p w14:paraId="3B70CE98" w14:textId="77777777" w:rsidR="00CF220B" w:rsidRDefault="00CF220B" w:rsidP="00CF220B">
      <w:proofErr w:type="spellStart"/>
      <w:r>
        <w:t>date_min</w:t>
      </w:r>
      <w:proofErr w:type="spellEnd"/>
      <w:r>
        <w:t>: 2010-12-01 08:26:00</w:t>
      </w:r>
    </w:p>
    <w:p w14:paraId="71B278C7" w14:textId="77777777" w:rsidR="00CF220B" w:rsidRDefault="00CF220B" w:rsidP="00CF220B">
      <w:proofErr w:type="spellStart"/>
      <w:r>
        <w:t>date_max</w:t>
      </w:r>
      <w:proofErr w:type="spellEnd"/>
      <w:r>
        <w:t>: 2011-12-09 12:50:00</w:t>
      </w:r>
    </w:p>
    <w:p w14:paraId="66D06925" w14:textId="77777777" w:rsidR="00CF220B" w:rsidRDefault="00CF220B" w:rsidP="00CF220B"/>
    <w:p w14:paraId="645E9E36" w14:textId="77777777" w:rsidR="00CF220B" w:rsidRDefault="00CF220B" w:rsidP="00CF220B">
      <w:r>
        <w:t>Saved popularity CSVs.</w:t>
      </w:r>
    </w:p>
    <w:p w14:paraId="1CE85B6E" w14:textId="77777777" w:rsidR="00CF220B" w:rsidRDefault="00CF220B" w:rsidP="00CF220B"/>
    <w:p w14:paraId="19084E53" w14:textId="77777777" w:rsidR="00CF220B" w:rsidRDefault="00CF220B" w:rsidP="00CF220B">
      <w:r>
        <w:t xml:space="preserve">Train rows: 332310 </w:t>
      </w:r>
    </w:p>
    <w:p w14:paraId="2B45F3A2" w14:textId="1A5309E9" w:rsidR="00CF220B" w:rsidRDefault="00CF220B" w:rsidP="00CF220B">
      <w:r>
        <w:t>Valid rows: 65574</w:t>
      </w:r>
    </w:p>
    <w:p w14:paraId="35A05EDA" w14:textId="77777777" w:rsidR="00CF220B" w:rsidRDefault="00CF220B" w:rsidP="00CF220B">
      <w:r>
        <w:t xml:space="preserve">Building user-item matrix for CF (may take time on full </w:t>
      </w:r>
      <w:proofErr w:type="gramStart"/>
      <w:r>
        <w:t>dataset)...</w:t>
      </w:r>
      <w:proofErr w:type="gramEnd"/>
    </w:p>
    <w:p w14:paraId="6463923B" w14:textId="77777777" w:rsidR="00CF220B" w:rsidRDefault="00CF220B" w:rsidP="00CF220B"/>
    <w:p w14:paraId="5AEDD4BF" w14:textId="77777777" w:rsidR="00CF220B" w:rsidRDefault="00CF220B" w:rsidP="00CF220B">
      <w:r>
        <w:t>Hit@10 (validation last-invoice): 25.09%</w:t>
      </w:r>
    </w:p>
    <w:p w14:paraId="71079221" w14:textId="77777777" w:rsidR="00CF220B" w:rsidRDefault="00CF220B" w:rsidP="00CF220B"/>
    <w:p w14:paraId="4A7DE7A9" w14:textId="77777777" w:rsidR="00CF220B" w:rsidRDefault="00CF220B" w:rsidP="00CF220B">
      <w:r>
        <w:t>Saved sample user recommendations CSV.</w:t>
      </w:r>
    </w:p>
    <w:p w14:paraId="5B2D18FB" w14:textId="77777777" w:rsidR="00CF220B" w:rsidRDefault="00CF220B" w:rsidP="00CF220B">
      <w:r>
        <w:t>Saved FBT CSV.</w:t>
      </w:r>
    </w:p>
    <w:p w14:paraId="6C24462C" w14:textId="77777777" w:rsidR="00CF220B" w:rsidRDefault="00CF220B" w:rsidP="00CF220B"/>
    <w:p w14:paraId="46A502E4" w14:textId="77777777" w:rsidR="00CF220B" w:rsidRDefault="00CF220B" w:rsidP="00CF220B">
      <w:r>
        <w:t>===== KEY INSIGHTS =====</w:t>
      </w:r>
    </w:p>
    <w:p w14:paraId="436CB6E0" w14:textId="77777777" w:rsidR="00CF220B" w:rsidRDefault="00CF220B" w:rsidP="00CF220B"/>
    <w:p w14:paraId="3CB0853E" w14:textId="77777777" w:rsidR="00CF220B" w:rsidRDefault="00CF220B" w:rsidP="00CF220B">
      <w:r>
        <w:t>Top 5 Most Popular Products (Global):</w:t>
      </w:r>
    </w:p>
    <w:p w14:paraId="5AF47B81" w14:textId="77777777" w:rsidR="00CF220B" w:rsidRDefault="00CF220B" w:rsidP="00CF220B">
      <w:r>
        <w:t>1. REGENCY CAKESTAND 3 TIER - 881 buyers</w:t>
      </w:r>
    </w:p>
    <w:p w14:paraId="7032F7DA" w14:textId="77777777" w:rsidR="00CF220B" w:rsidRDefault="00CF220B" w:rsidP="00CF220B">
      <w:r>
        <w:t>2. WHITE HANGING HEART T-LIGHT HOLDER - 856 buyers</w:t>
      </w:r>
    </w:p>
    <w:p w14:paraId="6E5B46ED" w14:textId="77777777" w:rsidR="00CF220B" w:rsidRDefault="00CF220B" w:rsidP="00CF220B">
      <w:r>
        <w:t>3. PARTY BUNTING - 708 buyers</w:t>
      </w:r>
    </w:p>
    <w:p w14:paraId="3EBCDF1E" w14:textId="77777777" w:rsidR="00CF220B" w:rsidRDefault="00CF220B" w:rsidP="00CF220B">
      <w:r>
        <w:t>4. ASSORTED COLOUR BIRD ORNAMENT - 678 buyers</w:t>
      </w:r>
    </w:p>
    <w:p w14:paraId="6EC866D3" w14:textId="77777777" w:rsidR="00CF220B" w:rsidRDefault="00CF220B" w:rsidP="00CF220B">
      <w:r>
        <w:t>5. SET OF 3 CAKE TINS PANTRY DESIGN - 640 buyers</w:t>
      </w:r>
    </w:p>
    <w:p w14:paraId="191DA032" w14:textId="77777777" w:rsidR="00CF220B" w:rsidRDefault="00CF220B" w:rsidP="00CF220B"/>
    <w:p w14:paraId="2097553D" w14:textId="77777777" w:rsidR="00CF220B" w:rsidRDefault="00CF220B" w:rsidP="00CF220B">
      <w:r>
        <w:t>Top 3 Countries by Unique Buyers:</w:t>
      </w:r>
    </w:p>
    <w:p w14:paraId="68ADCC0A" w14:textId="77777777" w:rsidR="00CF220B" w:rsidRDefault="00CF220B" w:rsidP="00CF220B">
      <w:r>
        <w:t>1. United Kingdom - 6273 buyers</w:t>
      </w:r>
    </w:p>
    <w:p w14:paraId="6E799564" w14:textId="77777777" w:rsidR="00CF220B" w:rsidRDefault="00CF220B" w:rsidP="00CF220B">
      <w:r>
        <w:t>2. Germany - 351 buyers</w:t>
      </w:r>
    </w:p>
    <w:p w14:paraId="4964FD89" w14:textId="77777777" w:rsidR="00CF220B" w:rsidRDefault="00CF220B" w:rsidP="00CF220B">
      <w:r>
        <w:t>3. France - 312 buyers</w:t>
      </w:r>
    </w:p>
    <w:p w14:paraId="425F534D" w14:textId="77777777" w:rsidR="00CF220B" w:rsidRDefault="00CF220B" w:rsidP="00CF220B"/>
    <w:p w14:paraId="5E0B8557" w14:textId="77777777" w:rsidR="00CF220B" w:rsidRDefault="00CF220B" w:rsidP="00CF220B">
      <w:r>
        <w:t>Busiest Month: 11/2011 with 1664 unique buyers</w:t>
      </w:r>
    </w:p>
    <w:p w14:paraId="7B0748AC" w14:textId="77777777" w:rsidR="00CF220B" w:rsidRDefault="00CF220B" w:rsidP="00CF220B"/>
    <w:p w14:paraId="617BE82B" w14:textId="77777777" w:rsidR="00CF220B" w:rsidRDefault="00CF220B" w:rsidP="00CF220B">
      <w:r>
        <w:t>Top 3 Frequently Bought Together Pairs (Example Items):</w:t>
      </w:r>
    </w:p>
    <w:p w14:paraId="698692DC" w14:textId="77777777" w:rsidR="00CF220B" w:rsidRDefault="00CF220B" w:rsidP="00CF220B">
      <w:r>
        <w:t>1. ROSES REGENCY TEACUP AND SAUCER, GREEN REGENCY TEACUP AND SAUCER</w:t>
      </w:r>
    </w:p>
    <w:p w14:paraId="6ABCE892" w14:textId="77777777" w:rsidR="00CF220B" w:rsidRDefault="00CF220B" w:rsidP="00CF220B">
      <w:r>
        <w:t>2. RED HANGING HEART T-LIGHT HOLDER, WOODEN PICTURE FRAME WHITE FINISH</w:t>
      </w:r>
    </w:p>
    <w:p w14:paraId="6C332365" w14:textId="77777777" w:rsidR="00CF220B" w:rsidRDefault="00CF220B" w:rsidP="00CF220B">
      <w:r>
        <w:t>3. SPOTTY BUNTING, WHITE HANGING HEART T-LIGHT HOLDER</w:t>
      </w:r>
    </w:p>
    <w:p w14:paraId="00E1CB49" w14:textId="77777777" w:rsidR="00CF220B" w:rsidRDefault="00CF220B" w:rsidP="00CF220B"/>
    <w:p w14:paraId="71407114" w14:textId="77777777" w:rsidR="00CF220B" w:rsidRDefault="00CF220B" w:rsidP="00CF220B">
      <w:r>
        <w:t xml:space="preserve"> All outputs written. Files:</w:t>
      </w:r>
    </w:p>
    <w:p w14:paraId="503F09FF" w14:textId="77777777" w:rsidR="00CF220B" w:rsidRDefault="00CF220B" w:rsidP="00CF220B">
      <w:r>
        <w:t xml:space="preserve"> - retail_outputs_popularity_global.csv</w:t>
      </w:r>
    </w:p>
    <w:p w14:paraId="1D6F5913" w14:textId="77777777" w:rsidR="00CF220B" w:rsidRDefault="00CF220B" w:rsidP="00CF220B">
      <w:r>
        <w:t xml:space="preserve"> - retail_outputs_popularity_by_country.csv</w:t>
      </w:r>
    </w:p>
    <w:p w14:paraId="53B8F4C9" w14:textId="77777777" w:rsidR="00CF220B" w:rsidRDefault="00CF220B" w:rsidP="00CF220B">
      <w:r>
        <w:t xml:space="preserve"> - retail_outputs_popularity_by_month.csv</w:t>
      </w:r>
    </w:p>
    <w:p w14:paraId="79939669" w14:textId="77777777" w:rsidR="00CF220B" w:rsidRDefault="00CF220B" w:rsidP="00CF220B">
      <w:r>
        <w:t xml:space="preserve"> - retail_outputs_sample_user_recommendations.csv</w:t>
      </w:r>
    </w:p>
    <w:p w14:paraId="2DFE40B8" w14:textId="77777777" w:rsidR="00CF220B" w:rsidRDefault="00CF220B" w:rsidP="00CF220B">
      <w:r>
        <w:t xml:space="preserve"> - retail_outputs_fbt_recommendations.csv</w:t>
      </w:r>
    </w:p>
    <w:p w14:paraId="0E058F04" w14:textId="77777777" w:rsidR="00CF220B" w:rsidRDefault="00CF220B" w:rsidP="00CF220B">
      <w:r>
        <w:t xml:space="preserve"> - retail_outputs_chart_global.png</w:t>
      </w:r>
    </w:p>
    <w:p w14:paraId="064C3A77" w14:textId="77777777" w:rsidR="00CF220B" w:rsidRDefault="00CF220B" w:rsidP="00CF220B">
      <w:r>
        <w:t xml:space="preserve"> - retail_outputs_chart_country.png</w:t>
      </w:r>
    </w:p>
    <w:p w14:paraId="356B8893" w14:textId="77777777" w:rsidR="00CF220B" w:rsidRDefault="00CF220B" w:rsidP="00CF220B">
      <w:r>
        <w:t xml:space="preserve"> - retail_outputs_chart_month.png</w:t>
      </w:r>
    </w:p>
    <w:p w14:paraId="796342B8" w14:textId="77777777" w:rsidR="00CF220B" w:rsidRDefault="00CF220B" w:rsidP="00CF220B">
      <w:r>
        <w:t xml:space="preserve"> - retail_outputs_chart_sample_recs.png</w:t>
      </w:r>
    </w:p>
    <w:p w14:paraId="70038C72" w14:textId="77777777" w:rsidR="00CF220B" w:rsidRDefault="00CF220B" w:rsidP="00CF220B">
      <w:r>
        <w:t xml:space="preserve"> - retail_outputs_chart_fbt.png</w:t>
      </w:r>
    </w:p>
    <w:p w14:paraId="713536E6" w14:textId="77777777" w:rsidR="00CF220B" w:rsidRDefault="00CF220B" w:rsidP="0084132E">
      <w:pPr>
        <w:rPr>
          <w:b/>
          <w:bCs/>
          <w:color w:val="00B0F0"/>
          <w:lang w:val="en-IN"/>
        </w:rPr>
      </w:pPr>
    </w:p>
    <w:p w14:paraId="2E9263B4" w14:textId="0BA5C2F7" w:rsidR="0084132E" w:rsidRPr="0084132E" w:rsidRDefault="00CF220B" w:rsidP="0084132E">
      <w:pPr>
        <w:rPr>
          <w:lang w:val="en-IN"/>
        </w:rPr>
      </w:pPr>
      <w:proofErr w:type="spellStart"/>
      <w:r w:rsidRPr="00CF220B">
        <w:rPr>
          <w:b/>
          <w:bCs/>
          <w:color w:val="00B0F0"/>
          <w:lang w:val="en-IN"/>
        </w:rPr>
        <w:t>Retail_Outputs_FBT_Recommendation</w:t>
      </w:r>
      <w:proofErr w:type="spellEnd"/>
      <w:r w:rsidRPr="00CF220B">
        <w:rPr>
          <w:b/>
          <w:bCs/>
          <w:color w:val="00B0F0"/>
          <w:lang w:val="en-IN"/>
        </w:rPr>
        <w:t xml:space="preserve"> (CSV)</w:t>
      </w:r>
      <w:r w:rsidRPr="00CF220B">
        <w:rPr>
          <w:b/>
          <w:bCs/>
          <w:color w:val="00B0F0"/>
          <w:lang w:val="en-IN"/>
        </w:rPr>
        <w:br/>
      </w:r>
      <w:r>
        <w:rPr>
          <w:lang w:val="en-IN"/>
        </w:rPr>
        <w:br/>
      </w:r>
      <w:r w:rsidR="0084132E" w:rsidRPr="0084132E">
        <w:rPr>
          <w:lang w:val="en-IN"/>
        </w:rPr>
        <w:t>Item(</w:t>
      </w:r>
      <w:proofErr w:type="spellStart"/>
      <w:r w:rsidR="0084132E" w:rsidRPr="0084132E">
        <w:rPr>
          <w:lang w:val="en-IN"/>
        </w:rPr>
        <w:t>StockCode</w:t>
      </w:r>
      <w:proofErr w:type="spellEnd"/>
      <w:r w:rsidR="0084132E" w:rsidRPr="0084132E">
        <w:rPr>
          <w:lang w:val="en-IN"/>
        </w:rPr>
        <w:t>),</w:t>
      </w:r>
      <w:r>
        <w:rPr>
          <w:lang w:val="en-IN"/>
        </w:rPr>
        <w:t xml:space="preserve"> </w:t>
      </w:r>
      <w:r w:rsidR="0084132E" w:rsidRPr="0084132E">
        <w:rPr>
          <w:lang w:val="en-IN"/>
        </w:rPr>
        <w:t>FBT(</w:t>
      </w:r>
      <w:proofErr w:type="spellStart"/>
      <w:r w:rsidR="0084132E" w:rsidRPr="0084132E">
        <w:rPr>
          <w:lang w:val="en-IN"/>
        </w:rPr>
        <w:t>StockCode</w:t>
      </w:r>
      <w:proofErr w:type="spellEnd"/>
      <w:r w:rsidR="0084132E" w:rsidRPr="0084132E">
        <w:rPr>
          <w:lang w:val="en-IN"/>
        </w:rPr>
        <w:t>),</w:t>
      </w:r>
      <w:r>
        <w:rPr>
          <w:lang w:val="en-IN"/>
        </w:rPr>
        <w:t xml:space="preserve"> </w:t>
      </w:r>
      <w:r w:rsidR="0084132E" w:rsidRPr="0084132E">
        <w:rPr>
          <w:lang w:val="en-IN"/>
        </w:rPr>
        <w:t>FBT(Description)</w:t>
      </w:r>
    </w:p>
    <w:p w14:paraId="4107A9A3" w14:textId="77777777" w:rsidR="0084132E" w:rsidRPr="0084132E" w:rsidRDefault="0084132E" w:rsidP="0084132E">
      <w:pPr>
        <w:rPr>
          <w:lang w:val="en-IN"/>
        </w:rPr>
      </w:pPr>
      <w:r w:rsidRPr="0084132E">
        <w:rPr>
          <w:lang w:val="en-IN"/>
        </w:rPr>
        <w:t xml:space="preserve">22423,"[22699, 22697, 22698, 47566, 23245, 84879, '85123A', 22720, 23173, 21212, 22960, 22961, '85099B', 23170, 22727, 22666, 'POST', 21843, 23174, 22629]","['ROSES REGENCY TEACUP AND SAUCER', 'GREEN REGENCY TEACUP AND SAUCER', 'PINK REGENCY TEACUP AND SAUCER', 'PARTY BUNTING', 'SET OF 3 REGENCY </w:t>
      </w:r>
      <w:r w:rsidRPr="0084132E">
        <w:rPr>
          <w:lang w:val="en-IN"/>
        </w:rPr>
        <w:lastRenderedPageBreak/>
        <w:t>CAKE TINS', 'ASSORTED COLOUR BIRD ORNAMENT', 'WHITE HANGING HEART T-LIGHT HOLDER', 'SET OF 3 CAKE TINS PANTRY DESIGN', 'REGENCY TEAPOT ROSES', 'PACK OF 72 RETROSPOT CAKE CASES', 'JAM MAKING SET WITH JARS', 'JAM MAKING SET PRINTED', 'JUMBO BAG RED RETROSPOT', 'REGENCY TEA PLATE ROSES', 'ALARM CLOCK BAKELIKE RED', 'RECIPE BOX PANTRY YELLOW DESIGN', 'POSTAGE', 'RED RETROSPOT CAKE STAND', 'REGENCY SUGAR BOWL GREEN', 'SPACEBOY LUNCH BOX']"</w:t>
      </w:r>
    </w:p>
    <w:p w14:paraId="5E03AEDD" w14:textId="77777777" w:rsidR="0084132E" w:rsidRPr="0084132E" w:rsidRDefault="0084132E" w:rsidP="0084132E">
      <w:pPr>
        <w:rPr>
          <w:lang w:val="en-IN"/>
        </w:rPr>
      </w:pPr>
      <w:r w:rsidRPr="0084132E">
        <w:rPr>
          <w:lang w:val="en-IN"/>
        </w:rPr>
        <w:t>85123A,"[21733, 82482, 22804, 47566, 22470, 22469, 22457, 84879, '82494L', '85099B', 22423, 20725, 21754, 22383, 22720, 22384, 20728, 22382, 20727, 21755]","['RED HANGING HEART T-LIGHT HOLDER', 'WOODEN PICTURE FRAME WHITE FINISH', 'CANDLEHOLDER PINK HANGING HEART', 'PARTY BUNTING', 'HEART OF WICKER LARGE', 'HEART OF WICKER SMALL', 'NATURAL SLATE HEART CHALKBOARD', 'ASSORTED COLOUR BIRD ORNAMENT', 'WOODEN FRAME ANTIQUE WHITE', 'JUMBO BAG RED RETROSPOT', 'REGENCY CAKESTAND 3 TIER', 'LUNCH BAG RED RETROSPOT', 'HOME BUILDING BLOCK WORD', 'LUNCH BAG SUKI  DESIGN', 'SET OF 3 CAKE TINS PANTRY DESIGN', 'LUNCH BAG PINK POLKADOT', 'LUNCH BAG CARS BLUE', 'LUNCH BAG SPACEBOY DESIGN', 'LUNCH BAG  BLACK SKULL.', 'LOVE BUILDING BLOCK WORD']"</w:t>
      </w:r>
    </w:p>
    <w:p w14:paraId="4E5831F2" w14:textId="77777777" w:rsidR="0084132E" w:rsidRPr="0084132E" w:rsidRDefault="0084132E" w:rsidP="0084132E">
      <w:pPr>
        <w:rPr>
          <w:lang w:val="en-IN"/>
        </w:rPr>
      </w:pPr>
      <w:r w:rsidRPr="0084132E">
        <w:rPr>
          <w:lang w:val="en-IN"/>
        </w:rPr>
        <w:t>47566,"[23298, '85123A', 22423, 84879, '85099B', '47566B', 20725, 22720, 22383, 82482, 22090, 23206, '47590B', 23203, 22457, 23209, 22993, 22178, 21212, 22384]","['SPOTTY BUNTING', 'WHITE HANGING HEART T-LIGHT HOLDER', 'REGENCY CAKESTAND 3 TIER', 'ASSORTED COLOUR BIRD ORNAMENT', 'JUMBO BAG RED RETROSPOT', 'TEA TIME PARTY BUNTING', 'LUNCH BAG RED RETROSPOT', 'SET OF 3 CAKE TINS PANTRY DESIGN', 'LUNCH BAG SUKI  DESIGN', 'WOODEN PICTURE FRAME WHITE FINISH', 'PAPER BUNTING RETROSPOT', 'LUNCH BAG APPLE DESIGN', 'PINK HAPPY BIRTHDAY BUNTING', 'JUMBO BAG DOILEY PATTERNS', 'NATURAL SLATE HEART CHALKBOARD', 'LUNCH BAG DOILEY PATTERN', 'SET OF 4 PANTRY JELLY MOULDS', 'VICTORIAN GLASS HANGING T-LIGHT', 'PACK OF 72 RETROSPOT CAKE CASES', 'LUNCH BAG PINK POLKADOT']"</w:t>
      </w:r>
    </w:p>
    <w:p w14:paraId="2880ECB4" w14:textId="77777777" w:rsidR="0084132E" w:rsidRPr="0084132E" w:rsidRDefault="0084132E" w:rsidP="0084132E">
      <w:pPr>
        <w:rPr>
          <w:lang w:val="en-IN"/>
        </w:rPr>
      </w:pPr>
      <w:r w:rsidRPr="0084132E">
        <w:rPr>
          <w:lang w:val="en-IN"/>
        </w:rPr>
        <w:t>84879,"['85123A', 21136, 22423, 47566, 22178, 23298, 21754, 22457, 22720, 82482, 20725, 22470, 22727, '85099B', 84946, 22699, 22469, 23209, 21212, 84755]","['WHITE HANGING HEART T-LIGHT HOLDER', 'PAINTED METAL PEARS ASSORTED', 'REGENCY CAKESTAND 3 TIER', 'PARTY BUNTING', 'VICTORIAN GLASS HANGING T-LIGHT', 'SPOTTY BUNTING', 'HOME BUILDING BLOCK WORD', 'NATURAL SLATE HEART CHALKBOARD', 'SET OF 3 CAKE TINS PANTRY DESIGN', 'WOODEN PICTURE FRAME WHITE FINISH', 'LUNCH BAG RED RETROSPOT', 'HEART OF WICKER LARGE', 'ALARM CLOCK BAKELIKE RED', 'JUMBO BAG RED RETROSPOT', 'ANTIQUE SILVER TEA GLASS ETCHED', 'ROSES REGENCY TEACUP AND SAUCER', 'HEART OF WICKER SMALL', 'LUNCH BAG DOILEY PATTERN', 'PACK OF 72 RETROSPOT CAKE CASES', 'COLOUR GLASS T-LIGHT HOLDER HANGING']"</w:t>
      </w:r>
    </w:p>
    <w:p w14:paraId="75057C6B" w14:textId="77777777" w:rsidR="0084132E" w:rsidRPr="0084132E" w:rsidRDefault="0084132E" w:rsidP="0084132E">
      <w:pPr>
        <w:rPr>
          <w:lang w:val="en-IN"/>
        </w:rPr>
      </w:pPr>
      <w:r w:rsidRPr="0084132E">
        <w:rPr>
          <w:lang w:val="en-IN"/>
        </w:rPr>
        <w:t>22720,"[22722, 22666, 22960, 22423, 23243, 22961, '85123A', 22993, 47566, 23245, 22624, 21212, 22907, '85099B', 20725, 84879, 20914, 22969, 23298, 22966]","['SET OF 6 SPICE TINS PANTRY DESIGN', 'RECIPE BOX PANTRY YELLOW DESIGN', 'JAM MAKING SET WITH JARS', 'REGENCY CAKESTAND 3 TIER', 'SET OF TEA COFFEE SUGAR TINS PANTRY', 'JAM MAKING SET PRINTED', 'WHITE HANGING HEART T-LIGHT HOLDER', 'SET OF 4 PANTRY JELLY MOULDS', 'PARTY BUNTING', 'SET OF 3 REGENCY CAKE TINS', 'IVORY KITCHEN SCALES', 'PACK OF 72 RETROSPOT CAKE CASES', 'PACK OF 20 NAPKINS PANTRY DESIGN', 'JUMBO BAG RED RETROSPOT', 'LUNCH BAG RED RETROSPOT', 'ASSORTED COLOUR BIRD ORNAMENT', 'SET/5 RED RETROSPOT LID GLASS BOWLS', 'HOMEMADE JAM SCENTED CANDLES', 'SPOTTY BUNTING', 'GINGERBREAD MAN COOKIE CUTTER']"</w:t>
      </w:r>
    </w:p>
    <w:p w14:paraId="6E831C90" w14:textId="77777777" w:rsidR="0084132E" w:rsidRDefault="0084132E" w:rsidP="0084132E">
      <w:pPr>
        <w:rPr>
          <w:lang w:val="en-IN"/>
        </w:rPr>
      </w:pPr>
    </w:p>
    <w:p w14:paraId="777B5ABE" w14:textId="77777777" w:rsidR="00CF220B" w:rsidRDefault="00CF220B" w:rsidP="00CF220B">
      <w:pPr>
        <w:rPr>
          <w:b/>
          <w:bCs/>
          <w:color w:val="00B0F0"/>
          <w:lang w:val="en-IN"/>
        </w:rPr>
      </w:pPr>
      <w:proofErr w:type="spellStart"/>
      <w:r w:rsidRPr="00CF220B">
        <w:rPr>
          <w:b/>
          <w:bCs/>
          <w:color w:val="00B0F0"/>
          <w:lang w:val="en-IN"/>
        </w:rPr>
        <w:t>Retail_Outputs_</w:t>
      </w:r>
      <w:r>
        <w:rPr>
          <w:b/>
          <w:bCs/>
          <w:color w:val="00B0F0"/>
          <w:lang w:val="en-IN"/>
        </w:rPr>
        <w:t>Popularity_By_Country</w:t>
      </w:r>
      <w:proofErr w:type="spellEnd"/>
      <w:r w:rsidRPr="00CF220B">
        <w:rPr>
          <w:b/>
          <w:bCs/>
          <w:color w:val="00B0F0"/>
          <w:lang w:val="en-IN"/>
        </w:rPr>
        <w:t xml:space="preserve"> (CSV)</w:t>
      </w:r>
    </w:p>
    <w:p w14:paraId="01E00364" w14:textId="3BF66B33" w:rsidR="00CF220B" w:rsidRPr="00CF220B" w:rsidRDefault="00CF220B" w:rsidP="00CF220B">
      <w:pPr>
        <w:rPr>
          <w:lang w:val="en-IN"/>
        </w:rPr>
      </w:pPr>
      <w:proofErr w:type="spellStart"/>
      <w:r w:rsidRPr="00CF220B">
        <w:rPr>
          <w:lang w:val="en-IN"/>
        </w:rPr>
        <w:t>Country,Description,buyers,quantity,revenue</w:t>
      </w:r>
      <w:proofErr w:type="spellEnd"/>
    </w:p>
    <w:p w14:paraId="09EEC7B5" w14:textId="77777777" w:rsidR="00CF220B" w:rsidRPr="00CF220B" w:rsidRDefault="00CF220B" w:rsidP="00CF220B">
      <w:pPr>
        <w:rPr>
          <w:lang w:val="en-IN"/>
        </w:rPr>
      </w:pPr>
      <w:proofErr w:type="spellStart"/>
      <w:r w:rsidRPr="00CF220B">
        <w:rPr>
          <w:lang w:val="en-IN"/>
        </w:rPr>
        <w:t>Australia,SPOTTY</w:t>
      </w:r>
      <w:proofErr w:type="spellEnd"/>
      <w:r w:rsidRPr="00CF220B">
        <w:rPr>
          <w:lang w:val="en-IN"/>
        </w:rPr>
        <w:t xml:space="preserve"> BUNTING,5,192,830.4000000000001</w:t>
      </w:r>
    </w:p>
    <w:p w14:paraId="28701CF6" w14:textId="77777777" w:rsidR="00CF220B" w:rsidRPr="00CF220B" w:rsidRDefault="00CF220B" w:rsidP="00CF220B">
      <w:pPr>
        <w:rPr>
          <w:lang w:val="en-IN"/>
        </w:rPr>
      </w:pPr>
      <w:proofErr w:type="spellStart"/>
      <w:r w:rsidRPr="00CF220B">
        <w:rPr>
          <w:lang w:val="en-IN"/>
        </w:rPr>
        <w:t>Australia,PAPER</w:t>
      </w:r>
      <w:proofErr w:type="spellEnd"/>
      <w:r w:rsidRPr="00CF220B">
        <w:rPr>
          <w:lang w:val="en-IN"/>
        </w:rPr>
        <w:t xml:space="preserve"> BUNTING RETROSPOT,4,220,585.0</w:t>
      </w:r>
    </w:p>
    <w:p w14:paraId="7013C84C" w14:textId="77777777" w:rsidR="00CF220B" w:rsidRPr="00CF220B" w:rsidRDefault="00CF220B" w:rsidP="00CF220B">
      <w:pPr>
        <w:rPr>
          <w:lang w:val="en-IN"/>
        </w:rPr>
      </w:pPr>
      <w:proofErr w:type="spellStart"/>
      <w:r w:rsidRPr="00CF220B">
        <w:rPr>
          <w:lang w:val="en-IN"/>
        </w:rPr>
        <w:lastRenderedPageBreak/>
        <w:t>Australia,BAKING</w:t>
      </w:r>
      <w:proofErr w:type="spellEnd"/>
      <w:r w:rsidRPr="00CF220B">
        <w:rPr>
          <w:lang w:val="en-IN"/>
        </w:rPr>
        <w:t xml:space="preserve"> SET SPACEBOY DESIGN,4,186,803.1</w:t>
      </w:r>
    </w:p>
    <w:p w14:paraId="41F7EC61" w14:textId="77777777" w:rsidR="00CF220B" w:rsidRPr="00CF220B" w:rsidRDefault="00CF220B" w:rsidP="00CF220B">
      <w:pPr>
        <w:rPr>
          <w:lang w:val="en-IN"/>
        </w:rPr>
      </w:pPr>
      <w:proofErr w:type="spellStart"/>
      <w:r w:rsidRPr="00CF220B">
        <w:rPr>
          <w:lang w:val="en-IN"/>
        </w:rPr>
        <w:t>Australia,RECYCLING</w:t>
      </w:r>
      <w:proofErr w:type="spellEnd"/>
      <w:r w:rsidRPr="00CF220B">
        <w:rPr>
          <w:lang w:val="en-IN"/>
        </w:rPr>
        <w:t xml:space="preserve"> BAG RETROSPOT,4,130,248.0</w:t>
      </w:r>
    </w:p>
    <w:p w14:paraId="5F342286" w14:textId="77777777" w:rsidR="00CF220B" w:rsidRPr="00CF220B" w:rsidRDefault="00CF220B" w:rsidP="00CF220B">
      <w:pPr>
        <w:rPr>
          <w:lang w:val="en-IN"/>
        </w:rPr>
      </w:pPr>
      <w:proofErr w:type="spellStart"/>
      <w:r w:rsidRPr="00CF220B">
        <w:rPr>
          <w:lang w:val="en-IN"/>
        </w:rPr>
        <w:t>Australia,BAKING</w:t>
      </w:r>
      <w:proofErr w:type="spellEnd"/>
      <w:r w:rsidRPr="00CF220B">
        <w:rPr>
          <w:lang w:val="en-IN"/>
        </w:rPr>
        <w:t xml:space="preserve"> SET 9 PIECE RETROSPOT,4,112,487.2</w:t>
      </w:r>
    </w:p>
    <w:p w14:paraId="6E1D4DFC" w14:textId="77777777" w:rsidR="00CF220B" w:rsidRPr="00CF220B" w:rsidRDefault="00CF220B" w:rsidP="00CF220B">
      <w:pPr>
        <w:rPr>
          <w:lang w:val="en-IN"/>
        </w:rPr>
      </w:pPr>
      <w:proofErr w:type="spellStart"/>
      <w:r w:rsidRPr="00CF220B">
        <w:rPr>
          <w:lang w:val="en-IN"/>
        </w:rPr>
        <w:t>Australia,RED</w:t>
      </w:r>
      <w:proofErr w:type="spellEnd"/>
      <w:r w:rsidRPr="00CF220B">
        <w:rPr>
          <w:lang w:val="en-IN"/>
        </w:rPr>
        <w:t xml:space="preserve"> TOADSTOOL LED NIGHT LIGHT,3,1344,1987.1999999999998</w:t>
      </w:r>
    </w:p>
    <w:p w14:paraId="7545BE8B" w14:textId="77777777" w:rsidR="00CF220B" w:rsidRPr="00CF220B" w:rsidRDefault="00CF220B" w:rsidP="00CF220B">
      <w:pPr>
        <w:rPr>
          <w:lang w:val="en-IN"/>
        </w:rPr>
      </w:pPr>
      <w:proofErr w:type="spellStart"/>
      <w:r w:rsidRPr="00CF220B">
        <w:rPr>
          <w:lang w:val="en-IN"/>
        </w:rPr>
        <w:t>Australia,LUNCH</w:t>
      </w:r>
      <w:proofErr w:type="spellEnd"/>
      <w:r w:rsidRPr="00CF220B">
        <w:rPr>
          <w:lang w:val="en-IN"/>
        </w:rPr>
        <w:t xml:space="preserve"> BAG SPACEBOY DESIGN,3,450,662.5</w:t>
      </w:r>
    </w:p>
    <w:p w14:paraId="0FABE065" w14:textId="77777777" w:rsidR="00CF220B" w:rsidRPr="00CF220B" w:rsidRDefault="00CF220B" w:rsidP="00CF220B">
      <w:pPr>
        <w:rPr>
          <w:lang w:val="en-IN"/>
        </w:rPr>
      </w:pPr>
      <w:proofErr w:type="spellStart"/>
      <w:r w:rsidRPr="00CF220B">
        <w:rPr>
          <w:lang w:val="en-IN"/>
        </w:rPr>
        <w:t>Australia,SET</w:t>
      </w:r>
      <w:proofErr w:type="spellEnd"/>
      <w:r w:rsidRPr="00CF220B">
        <w:rPr>
          <w:lang w:val="en-IN"/>
        </w:rPr>
        <w:t xml:space="preserve"> OF 12 FAIRY CAKE BAKING CASES,3,426,311.34000000000003</w:t>
      </w:r>
    </w:p>
    <w:p w14:paraId="4FCC4CF2" w14:textId="77777777" w:rsidR="00CF220B" w:rsidRPr="00CF220B" w:rsidRDefault="00CF220B" w:rsidP="00CF220B">
      <w:pPr>
        <w:rPr>
          <w:lang w:val="en-IN"/>
        </w:rPr>
      </w:pPr>
      <w:proofErr w:type="spellStart"/>
      <w:r w:rsidRPr="00CF220B">
        <w:rPr>
          <w:lang w:val="en-IN"/>
        </w:rPr>
        <w:t>Australia,SET</w:t>
      </w:r>
      <w:proofErr w:type="spellEnd"/>
      <w:r w:rsidRPr="00CF220B">
        <w:rPr>
          <w:lang w:val="en-IN"/>
        </w:rPr>
        <w:t xml:space="preserve"> OF 12 MINI LOAF BAKING CASES,3,426,311.34000000000003</w:t>
      </w:r>
    </w:p>
    <w:p w14:paraId="6BB0B9FA" w14:textId="77777777" w:rsidR="00CF220B" w:rsidRPr="00CF220B" w:rsidRDefault="00CF220B" w:rsidP="00CF220B">
      <w:pPr>
        <w:rPr>
          <w:lang w:val="en-IN"/>
        </w:rPr>
      </w:pPr>
      <w:proofErr w:type="spellStart"/>
      <w:r w:rsidRPr="00CF220B">
        <w:rPr>
          <w:lang w:val="en-IN"/>
        </w:rPr>
        <w:t>Australia,SET</w:t>
      </w:r>
      <w:proofErr w:type="spellEnd"/>
      <w:r w:rsidRPr="00CF220B">
        <w:rPr>
          <w:lang w:val="en-IN"/>
        </w:rPr>
        <w:t xml:space="preserve"> OF 6 TEA TIME BAKING CASES,3,418,441.86</w:t>
      </w:r>
    </w:p>
    <w:p w14:paraId="75DB9265" w14:textId="77777777" w:rsidR="00CF220B" w:rsidRPr="00CF220B" w:rsidRDefault="00CF220B" w:rsidP="00CF220B">
      <w:pPr>
        <w:rPr>
          <w:lang w:val="en-IN"/>
        </w:rPr>
      </w:pPr>
      <w:r w:rsidRPr="00CF220B">
        <w:rPr>
          <w:lang w:val="en-IN"/>
        </w:rPr>
        <w:t>Austria,POSTAGE,9,37,1456.0</w:t>
      </w:r>
    </w:p>
    <w:p w14:paraId="038C2029" w14:textId="77777777" w:rsidR="00CF220B" w:rsidRPr="00CF220B" w:rsidRDefault="00CF220B" w:rsidP="00CF220B">
      <w:pPr>
        <w:rPr>
          <w:lang w:val="en-IN"/>
        </w:rPr>
      </w:pPr>
      <w:proofErr w:type="spellStart"/>
      <w:r w:rsidRPr="00CF220B">
        <w:rPr>
          <w:lang w:val="en-IN"/>
        </w:rPr>
        <w:t>Austria,RETROSPOT</w:t>
      </w:r>
      <w:proofErr w:type="spellEnd"/>
      <w:r w:rsidRPr="00CF220B">
        <w:rPr>
          <w:lang w:val="en-IN"/>
        </w:rPr>
        <w:t xml:space="preserve"> TEA SET CERAMIC 11 PC,4,45,205.95000000000002</w:t>
      </w:r>
    </w:p>
    <w:p w14:paraId="31BA74ED" w14:textId="77777777" w:rsidR="00CF220B" w:rsidRPr="00CF220B" w:rsidRDefault="00CF220B" w:rsidP="00CF220B">
      <w:pPr>
        <w:rPr>
          <w:lang w:val="en-IN"/>
        </w:rPr>
      </w:pPr>
      <w:proofErr w:type="spellStart"/>
      <w:r w:rsidRPr="00CF220B">
        <w:rPr>
          <w:lang w:val="en-IN"/>
        </w:rPr>
        <w:t>Austria,PLASTERS</w:t>
      </w:r>
      <w:proofErr w:type="spellEnd"/>
      <w:r w:rsidRPr="00CF220B">
        <w:rPr>
          <w:lang w:val="en-IN"/>
        </w:rPr>
        <w:t xml:space="preserve"> IN TIN CIRCUS PARADE,3,48,79.19999999999999</w:t>
      </w:r>
    </w:p>
    <w:p w14:paraId="59246C22" w14:textId="77777777" w:rsidR="00CF220B" w:rsidRPr="00CF220B" w:rsidRDefault="00CF220B" w:rsidP="00CF220B">
      <w:pPr>
        <w:rPr>
          <w:lang w:val="en-IN"/>
        </w:rPr>
      </w:pPr>
      <w:proofErr w:type="spellStart"/>
      <w:r w:rsidRPr="00CF220B">
        <w:rPr>
          <w:lang w:val="en-IN"/>
        </w:rPr>
        <w:t>Austria,DOLLY</w:t>
      </w:r>
      <w:proofErr w:type="spellEnd"/>
      <w:r w:rsidRPr="00CF220B">
        <w:rPr>
          <w:lang w:val="en-IN"/>
        </w:rPr>
        <w:t xml:space="preserve"> GIRL LUNCH BOX,3,36,70.19999999999999</w:t>
      </w:r>
    </w:p>
    <w:p w14:paraId="65552B7E" w14:textId="77777777" w:rsidR="00CF220B" w:rsidRPr="00CF220B" w:rsidRDefault="00CF220B" w:rsidP="00CF220B">
      <w:pPr>
        <w:rPr>
          <w:lang w:val="en-IN"/>
        </w:rPr>
      </w:pPr>
      <w:proofErr w:type="spellStart"/>
      <w:r w:rsidRPr="00CF220B">
        <w:rPr>
          <w:lang w:val="en-IN"/>
        </w:rPr>
        <w:t>Austria,PLASTERS</w:t>
      </w:r>
      <w:proofErr w:type="spellEnd"/>
      <w:r w:rsidRPr="00CF220B">
        <w:rPr>
          <w:lang w:val="en-IN"/>
        </w:rPr>
        <w:t xml:space="preserve"> IN TIN VINTAGE PAISLEY,3,36,59.39999999999999</w:t>
      </w:r>
    </w:p>
    <w:p w14:paraId="0F726422" w14:textId="77777777" w:rsidR="00CF220B" w:rsidRPr="00CF220B" w:rsidRDefault="00CF220B" w:rsidP="00CF220B">
      <w:pPr>
        <w:rPr>
          <w:lang w:val="en-IN"/>
        </w:rPr>
      </w:pPr>
      <w:proofErr w:type="spellStart"/>
      <w:r w:rsidRPr="00CF220B">
        <w:rPr>
          <w:lang w:val="en-IN"/>
        </w:rPr>
        <w:t>Austria,KIDS</w:t>
      </w:r>
      <w:proofErr w:type="spellEnd"/>
      <w:r w:rsidRPr="00CF220B">
        <w:rPr>
          <w:lang w:val="en-IN"/>
        </w:rPr>
        <w:t xml:space="preserve"> RAIN MAC BLUE,2,48,40.8</w:t>
      </w:r>
    </w:p>
    <w:p w14:paraId="32781A49" w14:textId="77777777" w:rsidR="00CF220B" w:rsidRPr="00CF220B" w:rsidRDefault="00CF220B" w:rsidP="00CF220B">
      <w:pPr>
        <w:rPr>
          <w:lang w:val="en-IN"/>
        </w:rPr>
      </w:pPr>
      <w:proofErr w:type="spellStart"/>
      <w:r w:rsidRPr="00CF220B">
        <w:rPr>
          <w:lang w:val="en-IN"/>
        </w:rPr>
        <w:t>Austria,KIDS</w:t>
      </w:r>
      <w:proofErr w:type="spellEnd"/>
      <w:r w:rsidRPr="00CF220B">
        <w:rPr>
          <w:lang w:val="en-IN"/>
        </w:rPr>
        <w:t xml:space="preserve"> RAIN MAC PINK,2,48,40.8</w:t>
      </w:r>
    </w:p>
    <w:p w14:paraId="44952342" w14:textId="77777777" w:rsidR="00CF220B" w:rsidRPr="00CF220B" w:rsidRDefault="00CF220B" w:rsidP="00CF220B">
      <w:pPr>
        <w:rPr>
          <w:lang w:val="en-IN"/>
        </w:rPr>
      </w:pPr>
      <w:proofErr w:type="spellStart"/>
      <w:r w:rsidRPr="00CF220B">
        <w:rPr>
          <w:lang w:val="en-IN"/>
        </w:rPr>
        <w:t>Austria,PACK</w:t>
      </w:r>
      <w:proofErr w:type="spellEnd"/>
      <w:r w:rsidRPr="00CF220B">
        <w:rPr>
          <w:lang w:val="en-IN"/>
        </w:rPr>
        <w:t xml:space="preserve"> OF 60 PINK PAISLEY CAKE CASES,2,48,26.400000000000002</w:t>
      </w:r>
    </w:p>
    <w:p w14:paraId="2876726B" w14:textId="77777777" w:rsidR="00CF220B" w:rsidRPr="00CF220B" w:rsidRDefault="00CF220B" w:rsidP="00CF220B">
      <w:pPr>
        <w:rPr>
          <w:lang w:val="en-IN"/>
        </w:rPr>
      </w:pPr>
      <w:proofErr w:type="spellStart"/>
      <w:r w:rsidRPr="00CF220B">
        <w:rPr>
          <w:lang w:val="en-IN"/>
        </w:rPr>
        <w:t>Austria,ROUND</w:t>
      </w:r>
      <w:proofErr w:type="spellEnd"/>
      <w:r w:rsidRPr="00CF220B">
        <w:rPr>
          <w:lang w:val="en-IN"/>
        </w:rPr>
        <w:t xml:space="preserve"> SNACK BOXES SET OF4 WOODLAND,2,36,106.20000000000002</w:t>
      </w:r>
    </w:p>
    <w:p w14:paraId="63104BBC" w14:textId="77777777" w:rsidR="00CF220B" w:rsidRPr="00CF220B" w:rsidRDefault="00CF220B" w:rsidP="00CF220B">
      <w:pPr>
        <w:rPr>
          <w:lang w:val="en-IN"/>
        </w:rPr>
      </w:pPr>
      <w:proofErr w:type="spellStart"/>
      <w:r w:rsidRPr="00CF220B">
        <w:rPr>
          <w:lang w:val="en-IN"/>
        </w:rPr>
        <w:t>Austria,PLASTERS</w:t>
      </w:r>
      <w:proofErr w:type="spellEnd"/>
      <w:r w:rsidRPr="00CF220B">
        <w:rPr>
          <w:lang w:val="en-IN"/>
        </w:rPr>
        <w:t xml:space="preserve"> IN TIN WOODLAND ANIMALS,2,36,59.39999999999999</w:t>
      </w:r>
    </w:p>
    <w:p w14:paraId="03365579" w14:textId="77777777" w:rsidR="00CF220B" w:rsidRPr="00CF220B" w:rsidRDefault="00CF220B" w:rsidP="00CF220B">
      <w:pPr>
        <w:rPr>
          <w:lang w:val="en-IN"/>
        </w:rPr>
      </w:pPr>
      <w:proofErr w:type="spellStart"/>
      <w:r w:rsidRPr="00CF220B">
        <w:rPr>
          <w:lang w:val="en-IN"/>
        </w:rPr>
        <w:t>Bahrain,NOVELTY</w:t>
      </w:r>
      <w:proofErr w:type="spellEnd"/>
      <w:r w:rsidRPr="00CF220B">
        <w:rPr>
          <w:lang w:val="en-IN"/>
        </w:rPr>
        <w:t xml:space="preserve"> BISCUITS CAKE STAND 3 TIER,2,6,59.699999999999996</w:t>
      </w:r>
    </w:p>
    <w:p w14:paraId="5679C531" w14:textId="77777777" w:rsidR="00CF220B" w:rsidRPr="00CF220B" w:rsidRDefault="00CF220B" w:rsidP="00CF220B">
      <w:pPr>
        <w:rPr>
          <w:lang w:val="en-IN"/>
        </w:rPr>
      </w:pPr>
      <w:proofErr w:type="spellStart"/>
      <w:r w:rsidRPr="00CF220B">
        <w:rPr>
          <w:lang w:val="en-IN"/>
        </w:rPr>
        <w:t>Bahrain,ICE</w:t>
      </w:r>
      <w:proofErr w:type="spellEnd"/>
      <w:r w:rsidRPr="00CF220B">
        <w:rPr>
          <w:lang w:val="en-IN"/>
        </w:rPr>
        <w:t xml:space="preserve"> CREAM SUNDAE LIP GLOSS,1,96,120.0</w:t>
      </w:r>
    </w:p>
    <w:p w14:paraId="6D0952E6" w14:textId="77777777" w:rsidR="00CF220B" w:rsidRDefault="00CF220B" w:rsidP="00CF220B">
      <w:pPr>
        <w:rPr>
          <w:lang w:val="en-IN"/>
        </w:rPr>
      </w:pPr>
      <w:r>
        <w:rPr>
          <w:lang w:val="en-IN"/>
        </w:rPr>
        <w:t>…</w:t>
      </w:r>
    </w:p>
    <w:p w14:paraId="57F2035E" w14:textId="34E9164D" w:rsidR="00CF220B" w:rsidRPr="00CF220B" w:rsidRDefault="00CF220B" w:rsidP="00CF220B">
      <w:pPr>
        <w:rPr>
          <w:lang w:val="en-IN"/>
        </w:rPr>
      </w:pPr>
      <w:r w:rsidRPr="00CF220B">
        <w:rPr>
          <w:lang w:val="en-IN"/>
        </w:rPr>
        <w:t xml:space="preserve">United Arab </w:t>
      </w:r>
      <w:proofErr w:type="spellStart"/>
      <w:r w:rsidRPr="00CF220B">
        <w:rPr>
          <w:lang w:val="en-IN"/>
        </w:rPr>
        <w:t>Emirates,STRAWBERRY</w:t>
      </w:r>
      <w:proofErr w:type="spellEnd"/>
      <w:r w:rsidRPr="00CF220B">
        <w:rPr>
          <w:lang w:val="en-IN"/>
        </w:rPr>
        <w:t xml:space="preserve"> CERAMIC TRINKET BOX,1,24,30.0</w:t>
      </w:r>
    </w:p>
    <w:p w14:paraId="7A7802B7" w14:textId="77777777" w:rsidR="00CF220B" w:rsidRPr="00CF220B" w:rsidRDefault="00CF220B" w:rsidP="00CF220B">
      <w:pPr>
        <w:rPr>
          <w:lang w:val="en-IN"/>
        </w:rPr>
      </w:pPr>
      <w:r w:rsidRPr="00CF220B">
        <w:rPr>
          <w:lang w:val="en-IN"/>
        </w:rPr>
        <w:t xml:space="preserve">United </w:t>
      </w:r>
      <w:proofErr w:type="spellStart"/>
      <w:r w:rsidRPr="00CF220B">
        <w:rPr>
          <w:lang w:val="en-IN"/>
        </w:rPr>
        <w:t>Kingdom,WHITE</w:t>
      </w:r>
      <w:proofErr w:type="spellEnd"/>
      <w:r w:rsidRPr="00CF220B">
        <w:rPr>
          <w:lang w:val="en-IN"/>
        </w:rPr>
        <w:t xml:space="preserve"> HANGING HEART T-LIGHT HOLDER,821,34648,94858.6</w:t>
      </w:r>
    </w:p>
    <w:p w14:paraId="690D10F4" w14:textId="77777777" w:rsidR="00CF220B" w:rsidRPr="00CF220B" w:rsidRDefault="00CF220B" w:rsidP="00CF220B">
      <w:pPr>
        <w:rPr>
          <w:lang w:val="en-IN"/>
        </w:rPr>
      </w:pPr>
      <w:r w:rsidRPr="00CF220B">
        <w:rPr>
          <w:lang w:val="en-IN"/>
        </w:rPr>
        <w:t xml:space="preserve">United </w:t>
      </w:r>
      <w:proofErr w:type="spellStart"/>
      <w:r w:rsidRPr="00CF220B">
        <w:rPr>
          <w:lang w:val="en-IN"/>
        </w:rPr>
        <w:t>Kingdom,REGENCY</w:t>
      </w:r>
      <w:proofErr w:type="spellEnd"/>
      <w:r w:rsidRPr="00CF220B">
        <w:rPr>
          <w:lang w:val="en-IN"/>
        </w:rPr>
        <w:t xml:space="preserve"> CAKESTAND 3 TIER,767,9641,110990.2</w:t>
      </w:r>
    </w:p>
    <w:p w14:paraId="35503ED4" w14:textId="77777777" w:rsidR="00CF220B" w:rsidRPr="00CF220B" w:rsidRDefault="00CF220B" w:rsidP="00CF220B">
      <w:pPr>
        <w:rPr>
          <w:lang w:val="en-IN"/>
        </w:rPr>
      </w:pPr>
      <w:r w:rsidRPr="00CF220B">
        <w:rPr>
          <w:lang w:val="en-IN"/>
        </w:rPr>
        <w:t xml:space="preserve">United </w:t>
      </w:r>
      <w:proofErr w:type="spellStart"/>
      <w:r w:rsidRPr="00CF220B">
        <w:rPr>
          <w:lang w:val="en-IN"/>
        </w:rPr>
        <w:t>Kingdom,PARTY</w:t>
      </w:r>
      <w:proofErr w:type="spellEnd"/>
      <w:r w:rsidRPr="00CF220B">
        <w:rPr>
          <w:lang w:val="en-IN"/>
        </w:rPr>
        <w:t xml:space="preserve"> BUNTING,659,13992,63109.380000000005</w:t>
      </w:r>
    </w:p>
    <w:p w14:paraId="62870ADA" w14:textId="77777777" w:rsidR="00CF220B" w:rsidRPr="00CF220B" w:rsidRDefault="00CF220B" w:rsidP="00CF220B">
      <w:pPr>
        <w:rPr>
          <w:lang w:val="en-IN"/>
        </w:rPr>
      </w:pPr>
      <w:r w:rsidRPr="00CF220B">
        <w:rPr>
          <w:lang w:val="en-IN"/>
        </w:rPr>
        <w:t xml:space="preserve">United </w:t>
      </w:r>
      <w:proofErr w:type="spellStart"/>
      <w:r w:rsidRPr="00CF220B">
        <w:rPr>
          <w:lang w:val="en-IN"/>
        </w:rPr>
        <w:t>Kingdom,ASSORTED</w:t>
      </w:r>
      <w:proofErr w:type="spellEnd"/>
      <w:r w:rsidRPr="00CF220B">
        <w:rPr>
          <w:lang w:val="en-IN"/>
        </w:rPr>
        <w:t xml:space="preserve"> COLOUR BIRD ORNAMENT,642,32727,52395.99</w:t>
      </w:r>
    </w:p>
    <w:p w14:paraId="71B8441B" w14:textId="77777777" w:rsidR="00CF220B" w:rsidRPr="00CF220B" w:rsidRDefault="00CF220B" w:rsidP="00CF220B">
      <w:pPr>
        <w:rPr>
          <w:lang w:val="en-IN"/>
        </w:rPr>
      </w:pPr>
      <w:r w:rsidRPr="00CF220B">
        <w:rPr>
          <w:lang w:val="en-IN"/>
        </w:rPr>
        <w:t xml:space="preserve">United </w:t>
      </w:r>
      <w:proofErr w:type="spellStart"/>
      <w:r w:rsidRPr="00CF220B">
        <w:rPr>
          <w:lang w:val="en-IN"/>
        </w:rPr>
        <w:t>Kingdom,PAPER</w:t>
      </w:r>
      <w:proofErr w:type="spellEnd"/>
      <w:r w:rsidRPr="00CF220B">
        <w:rPr>
          <w:lang w:val="en-IN"/>
        </w:rPr>
        <w:t xml:space="preserve"> CHAIN KIT 50'S CHRISTMAS,594,14792,40451.08</w:t>
      </w:r>
    </w:p>
    <w:p w14:paraId="4519A3C3" w14:textId="77777777" w:rsidR="00CF220B" w:rsidRPr="00CF220B" w:rsidRDefault="00CF220B" w:rsidP="00CF220B">
      <w:pPr>
        <w:rPr>
          <w:lang w:val="en-IN"/>
        </w:rPr>
      </w:pPr>
      <w:r w:rsidRPr="00CF220B">
        <w:rPr>
          <w:lang w:val="en-IN"/>
        </w:rPr>
        <w:t xml:space="preserve">United </w:t>
      </w:r>
      <w:proofErr w:type="spellStart"/>
      <w:r w:rsidRPr="00CF220B">
        <w:rPr>
          <w:lang w:val="en-IN"/>
        </w:rPr>
        <w:t>Kingdom,NATURAL</w:t>
      </w:r>
      <w:proofErr w:type="spellEnd"/>
      <w:r w:rsidRPr="00CF220B">
        <w:rPr>
          <w:lang w:val="en-IN"/>
        </w:rPr>
        <w:t xml:space="preserve"> SLATE HEART CHALKBOARD,573,8114,23223.420000000002</w:t>
      </w:r>
    </w:p>
    <w:p w14:paraId="03AC55AC" w14:textId="77777777" w:rsidR="00CF220B" w:rsidRPr="00CF220B" w:rsidRDefault="00CF220B" w:rsidP="00CF220B">
      <w:pPr>
        <w:rPr>
          <w:lang w:val="en-IN"/>
        </w:rPr>
      </w:pPr>
      <w:r w:rsidRPr="00CF220B">
        <w:rPr>
          <w:lang w:val="en-IN"/>
        </w:rPr>
        <w:t xml:space="preserve">United </w:t>
      </w:r>
      <w:proofErr w:type="spellStart"/>
      <w:r w:rsidRPr="00CF220B">
        <w:rPr>
          <w:lang w:val="en-IN"/>
        </w:rPr>
        <w:t>Kingdom,SET</w:t>
      </w:r>
      <w:proofErr w:type="spellEnd"/>
      <w:r w:rsidRPr="00CF220B">
        <w:rPr>
          <w:lang w:val="en-IN"/>
        </w:rPr>
        <w:t xml:space="preserve"> OF 3 CAKE TINS PANTRY DESIGN,569,5253,25256.350000000002</w:t>
      </w:r>
    </w:p>
    <w:p w14:paraId="055F5532" w14:textId="77777777" w:rsidR="00CF220B" w:rsidRPr="00CF220B" w:rsidRDefault="00CF220B" w:rsidP="00CF220B">
      <w:pPr>
        <w:rPr>
          <w:lang w:val="en-IN"/>
        </w:rPr>
      </w:pPr>
      <w:r w:rsidRPr="00CF220B">
        <w:rPr>
          <w:lang w:val="en-IN"/>
        </w:rPr>
        <w:lastRenderedPageBreak/>
        <w:t xml:space="preserve">United </w:t>
      </w:r>
      <w:proofErr w:type="spellStart"/>
      <w:r w:rsidRPr="00CF220B">
        <w:rPr>
          <w:lang w:val="en-IN"/>
        </w:rPr>
        <w:t>Kingdom,JUMBO</w:t>
      </w:r>
      <w:proofErr w:type="spellEnd"/>
      <w:r w:rsidRPr="00CF220B">
        <w:rPr>
          <w:lang w:val="en-IN"/>
        </w:rPr>
        <w:t xml:space="preserve"> BAG RED RETROSPOT,562,41981,77371.57</w:t>
      </w:r>
    </w:p>
    <w:p w14:paraId="35540B00" w14:textId="77777777" w:rsidR="00CF220B" w:rsidRPr="00CF220B" w:rsidRDefault="00CF220B" w:rsidP="00CF220B">
      <w:pPr>
        <w:rPr>
          <w:lang w:val="en-IN"/>
        </w:rPr>
      </w:pPr>
      <w:r w:rsidRPr="00CF220B">
        <w:rPr>
          <w:lang w:val="en-IN"/>
        </w:rPr>
        <w:t xml:space="preserve">United </w:t>
      </w:r>
      <w:proofErr w:type="spellStart"/>
      <w:r w:rsidRPr="00CF220B">
        <w:rPr>
          <w:lang w:val="en-IN"/>
        </w:rPr>
        <w:t>Kingdom,HEART</w:t>
      </w:r>
      <w:proofErr w:type="spellEnd"/>
      <w:r w:rsidRPr="00CF220B">
        <w:rPr>
          <w:lang w:val="en-IN"/>
        </w:rPr>
        <w:t xml:space="preserve"> OF WICKER SMALL,555,16361,27561.539999999997</w:t>
      </w:r>
    </w:p>
    <w:p w14:paraId="7436BC70" w14:textId="77777777" w:rsidR="00CF220B" w:rsidRPr="00CF220B" w:rsidRDefault="00CF220B" w:rsidP="00CF220B">
      <w:pPr>
        <w:rPr>
          <w:lang w:val="en-IN"/>
        </w:rPr>
      </w:pPr>
      <w:r w:rsidRPr="00CF220B">
        <w:rPr>
          <w:lang w:val="en-IN"/>
        </w:rPr>
        <w:t xml:space="preserve">United </w:t>
      </w:r>
      <w:proofErr w:type="spellStart"/>
      <w:r w:rsidRPr="00CF220B">
        <w:rPr>
          <w:lang w:val="en-IN"/>
        </w:rPr>
        <w:t>Kingdom,PACK</w:t>
      </w:r>
      <w:proofErr w:type="spellEnd"/>
      <w:r w:rsidRPr="00CF220B">
        <w:rPr>
          <w:lang w:val="en-IN"/>
        </w:rPr>
        <w:t xml:space="preserve"> OF 72 RETROSPOT CAKE CASES,531,22465,11002.25</w:t>
      </w:r>
    </w:p>
    <w:p w14:paraId="72E812CA" w14:textId="77777777" w:rsidR="00CF220B" w:rsidRPr="00CF220B" w:rsidRDefault="00CF220B" w:rsidP="00CF220B">
      <w:pPr>
        <w:rPr>
          <w:lang w:val="en-IN"/>
        </w:rPr>
      </w:pPr>
      <w:proofErr w:type="spellStart"/>
      <w:r w:rsidRPr="00CF220B">
        <w:rPr>
          <w:lang w:val="en-IN"/>
        </w:rPr>
        <w:t>Unspecified,ASSORTED</w:t>
      </w:r>
      <w:proofErr w:type="spellEnd"/>
      <w:r w:rsidRPr="00CF220B">
        <w:rPr>
          <w:lang w:val="en-IN"/>
        </w:rPr>
        <w:t xml:space="preserve"> COLOUR BIRD ORNAMENT,2,22,37.18</w:t>
      </w:r>
    </w:p>
    <w:p w14:paraId="4C25C432" w14:textId="77777777" w:rsidR="00CF220B" w:rsidRPr="00CF220B" w:rsidRDefault="00CF220B" w:rsidP="00CF220B">
      <w:pPr>
        <w:rPr>
          <w:lang w:val="en-IN"/>
        </w:rPr>
      </w:pPr>
      <w:proofErr w:type="spellStart"/>
      <w:r w:rsidRPr="00CF220B">
        <w:rPr>
          <w:lang w:val="en-IN"/>
        </w:rPr>
        <w:t>Unspecified,JAM</w:t>
      </w:r>
      <w:proofErr w:type="spellEnd"/>
      <w:r w:rsidRPr="00CF220B">
        <w:rPr>
          <w:lang w:val="en-IN"/>
        </w:rPr>
        <w:t xml:space="preserve"> MAKING SET WITH JARS,2,18,70.5</w:t>
      </w:r>
    </w:p>
    <w:p w14:paraId="5FE492E5" w14:textId="77777777" w:rsidR="00CF220B" w:rsidRPr="00CF220B" w:rsidRDefault="00CF220B" w:rsidP="00CF220B">
      <w:pPr>
        <w:rPr>
          <w:lang w:val="en-IN"/>
        </w:rPr>
      </w:pPr>
      <w:proofErr w:type="spellStart"/>
      <w:r w:rsidRPr="00CF220B">
        <w:rPr>
          <w:lang w:val="en-IN"/>
        </w:rPr>
        <w:t>Unspecified,FRIDGE</w:t>
      </w:r>
      <w:proofErr w:type="spellEnd"/>
      <w:r w:rsidRPr="00CF220B">
        <w:rPr>
          <w:lang w:val="en-IN"/>
        </w:rPr>
        <w:t xml:space="preserve"> MAGNETS LA VIE EN ROSE,2,18,15.299999999999999</w:t>
      </w:r>
    </w:p>
    <w:p w14:paraId="5EE44823" w14:textId="77777777" w:rsidR="00CF220B" w:rsidRPr="00CF220B" w:rsidRDefault="00CF220B" w:rsidP="00CF220B">
      <w:pPr>
        <w:rPr>
          <w:lang w:val="en-IN"/>
        </w:rPr>
      </w:pPr>
      <w:proofErr w:type="spellStart"/>
      <w:r w:rsidRPr="00CF220B">
        <w:rPr>
          <w:lang w:val="en-IN"/>
        </w:rPr>
        <w:t>Unspecified,PACK</w:t>
      </w:r>
      <w:proofErr w:type="spellEnd"/>
      <w:r w:rsidRPr="00CF220B">
        <w:rPr>
          <w:lang w:val="en-IN"/>
        </w:rPr>
        <w:t xml:space="preserve"> OF 6 BIRDY GIFT TAGS,2,13,16.25</w:t>
      </w:r>
    </w:p>
    <w:p w14:paraId="76B04499" w14:textId="77777777" w:rsidR="00CF220B" w:rsidRPr="00CF220B" w:rsidRDefault="00CF220B" w:rsidP="00CF220B">
      <w:pPr>
        <w:rPr>
          <w:lang w:val="en-IN"/>
        </w:rPr>
      </w:pPr>
      <w:r w:rsidRPr="00CF220B">
        <w:rPr>
          <w:lang w:val="en-IN"/>
        </w:rPr>
        <w:t>Unspecified,3 STRIPEY MICE FELTCRAFT,2,7,13.649999999999999</w:t>
      </w:r>
    </w:p>
    <w:p w14:paraId="63449246" w14:textId="77777777" w:rsidR="00CF220B" w:rsidRPr="00CF220B" w:rsidRDefault="00CF220B" w:rsidP="00CF220B">
      <w:pPr>
        <w:rPr>
          <w:lang w:val="en-IN"/>
        </w:rPr>
      </w:pPr>
      <w:proofErr w:type="spellStart"/>
      <w:r w:rsidRPr="00CF220B">
        <w:rPr>
          <w:lang w:val="en-IN"/>
        </w:rPr>
        <w:t>Unspecified,SET</w:t>
      </w:r>
      <w:proofErr w:type="spellEnd"/>
      <w:r w:rsidRPr="00CF220B">
        <w:rPr>
          <w:lang w:val="en-IN"/>
        </w:rPr>
        <w:t xml:space="preserve"> OF 10 LED DOLLY LIGHTS,2,6,37.5</w:t>
      </w:r>
    </w:p>
    <w:p w14:paraId="58AC6876" w14:textId="77777777" w:rsidR="00CF220B" w:rsidRPr="00CF220B" w:rsidRDefault="00CF220B" w:rsidP="00CF220B">
      <w:pPr>
        <w:rPr>
          <w:lang w:val="en-IN"/>
        </w:rPr>
      </w:pPr>
      <w:proofErr w:type="spellStart"/>
      <w:r w:rsidRPr="00CF220B">
        <w:rPr>
          <w:lang w:val="en-IN"/>
        </w:rPr>
        <w:t>Unspecified,SET</w:t>
      </w:r>
      <w:proofErr w:type="spellEnd"/>
      <w:r w:rsidRPr="00CF220B">
        <w:rPr>
          <w:lang w:val="en-IN"/>
        </w:rPr>
        <w:t xml:space="preserve"> 7 BABUSHKA NESTING BOXES,2,5,42.5</w:t>
      </w:r>
    </w:p>
    <w:p w14:paraId="69305952" w14:textId="77777777" w:rsidR="00CF220B" w:rsidRPr="00CF220B" w:rsidRDefault="00CF220B" w:rsidP="00CF220B">
      <w:pPr>
        <w:rPr>
          <w:lang w:val="en-IN"/>
        </w:rPr>
      </w:pPr>
      <w:proofErr w:type="spellStart"/>
      <w:r w:rsidRPr="00CF220B">
        <w:rPr>
          <w:lang w:val="en-IN"/>
        </w:rPr>
        <w:t>Unspecified,SET</w:t>
      </w:r>
      <w:proofErr w:type="spellEnd"/>
      <w:r w:rsidRPr="00CF220B">
        <w:rPr>
          <w:lang w:val="en-IN"/>
        </w:rPr>
        <w:t xml:space="preserve"> OF 2 WOODEN MARKET CRATES,2,4,51.0</w:t>
      </w:r>
    </w:p>
    <w:p w14:paraId="7EDF928D" w14:textId="77777777" w:rsidR="00CF220B" w:rsidRPr="00CF220B" w:rsidRDefault="00CF220B" w:rsidP="00CF220B">
      <w:pPr>
        <w:rPr>
          <w:lang w:val="en-IN"/>
        </w:rPr>
      </w:pPr>
      <w:proofErr w:type="spellStart"/>
      <w:r w:rsidRPr="00CF220B">
        <w:rPr>
          <w:lang w:val="en-IN"/>
        </w:rPr>
        <w:t>Unspecified,RED</w:t>
      </w:r>
      <w:proofErr w:type="spellEnd"/>
      <w:r w:rsidRPr="00CF220B">
        <w:rPr>
          <w:lang w:val="en-IN"/>
        </w:rPr>
        <w:t xml:space="preserve"> KITCHEN SCALES,2,3,25.5</w:t>
      </w:r>
    </w:p>
    <w:p w14:paraId="103DC62E" w14:textId="19BE33F9" w:rsidR="00CF220B" w:rsidRDefault="00CF220B" w:rsidP="00CF220B">
      <w:pPr>
        <w:rPr>
          <w:lang w:val="en-IN"/>
        </w:rPr>
      </w:pPr>
      <w:proofErr w:type="spellStart"/>
      <w:r w:rsidRPr="00CF220B">
        <w:rPr>
          <w:lang w:val="en-IN"/>
        </w:rPr>
        <w:t>Unspecified,ROUND</w:t>
      </w:r>
      <w:proofErr w:type="spellEnd"/>
      <w:r w:rsidRPr="00CF220B">
        <w:rPr>
          <w:lang w:val="en-IN"/>
        </w:rPr>
        <w:t xml:space="preserve"> CAKE TIN VINTAGE RED,2,3,23.85</w:t>
      </w:r>
    </w:p>
    <w:p w14:paraId="2CE87CD2" w14:textId="4673E8B8" w:rsidR="00CF220B" w:rsidRDefault="00CF220B" w:rsidP="00CF220B">
      <w:pPr>
        <w:rPr>
          <w:b/>
          <w:bCs/>
          <w:color w:val="00B0F0"/>
          <w:lang w:val="en-IN"/>
        </w:rPr>
      </w:pPr>
      <w:proofErr w:type="spellStart"/>
      <w:r w:rsidRPr="00CF220B">
        <w:rPr>
          <w:b/>
          <w:bCs/>
          <w:color w:val="00B0F0"/>
          <w:lang w:val="en-IN"/>
        </w:rPr>
        <w:t>Retail_Outputs_</w:t>
      </w:r>
      <w:r>
        <w:rPr>
          <w:b/>
          <w:bCs/>
          <w:color w:val="00B0F0"/>
          <w:lang w:val="en-IN"/>
        </w:rPr>
        <w:t>Popularity_By_Month</w:t>
      </w:r>
      <w:proofErr w:type="spellEnd"/>
      <w:r w:rsidRPr="00CF220B">
        <w:rPr>
          <w:b/>
          <w:bCs/>
          <w:color w:val="00B0F0"/>
          <w:lang w:val="en-IN"/>
        </w:rPr>
        <w:t xml:space="preserve"> (CSV)</w:t>
      </w:r>
    </w:p>
    <w:p w14:paraId="30E3CB8B" w14:textId="77777777" w:rsidR="00CF220B" w:rsidRDefault="00CF220B" w:rsidP="00CF220B">
      <w:proofErr w:type="spellStart"/>
      <w:proofErr w:type="gramStart"/>
      <w:r>
        <w:t>Year,Month</w:t>
      </w:r>
      <w:proofErr w:type="gramEnd"/>
      <w:r>
        <w:t>,</w:t>
      </w:r>
      <w:proofErr w:type="gramStart"/>
      <w:r>
        <w:t>Description,buyers</w:t>
      </w:r>
      <w:proofErr w:type="gramEnd"/>
      <w:r>
        <w:t>,</w:t>
      </w:r>
      <w:proofErr w:type="gramStart"/>
      <w:r>
        <w:t>quantity,revenue</w:t>
      </w:r>
      <w:proofErr w:type="spellEnd"/>
      <w:proofErr w:type="gramEnd"/>
    </w:p>
    <w:p w14:paraId="2E045E0D" w14:textId="77777777" w:rsidR="00CF220B" w:rsidRDefault="00CF220B" w:rsidP="00CF220B">
      <w:r>
        <w:t>2010,</w:t>
      </w:r>
      <w:proofErr w:type="gramStart"/>
      <w:r>
        <w:t>12,WHITE</w:t>
      </w:r>
      <w:proofErr w:type="gramEnd"/>
      <w:r>
        <w:t xml:space="preserve"> HANGING HEART T-LIGHT HOLDER,155,3611,9602.05</w:t>
      </w:r>
    </w:p>
    <w:p w14:paraId="7898E84B" w14:textId="77777777" w:rsidR="00CF220B" w:rsidRDefault="00CF220B" w:rsidP="00CF220B">
      <w:r>
        <w:t>2010,</w:t>
      </w:r>
      <w:proofErr w:type="gramStart"/>
      <w:r>
        <w:t>12,REGENCY</w:t>
      </w:r>
      <w:proofErr w:type="gramEnd"/>
      <w:r>
        <w:t xml:space="preserve"> CAKESTAND 3 TIER,119,1570,17756.7</w:t>
      </w:r>
    </w:p>
    <w:p w14:paraId="1D1481B4" w14:textId="77777777" w:rsidR="00CF220B" w:rsidRDefault="00CF220B" w:rsidP="00CF220B">
      <w:r>
        <w:t>2010,</w:t>
      </w:r>
      <w:proofErr w:type="gramStart"/>
      <w:r>
        <w:t>12,PAPER</w:t>
      </w:r>
      <w:proofErr w:type="gramEnd"/>
      <w:r>
        <w:t xml:space="preserve"> CHAIN KIT 50'S CHRISTMAS,117,1697,4614.150000000001</w:t>
      </w:r>
    </w:p>
    <w:p w14:paraId="36C0A4FE" w14:textId="77777777" w:rsidR="00CF220B" w:rsidRDefault="00CF220B" w:rsidP="00CF220B">
      <w:r>
        <w:t>2010,</w:t>
      </w:r>
      <w:proofErr w:type="gramStart"/>
      <w:r>
        <w:t>12,SCOTTIE</w:t>
      </w:r>
      <w:proofErr w:type="gramEnd"/>
      <w:r>
        <w:t xml:space="preserve"> DOG HOT WATER BOTTLE,115,827,3908.8500000000004</w:t>
      </w:r>
    </w:p>
    <w:p w14:paraId="17866C82" w14:textId="77777777" w:rsidR="00CF220B" w:rsidRDefault="00CF220B" w:rsidP="00CF220B">
      <w:r>
        <w:t>2010,</w:t>
      </w:r>
      <w:proofErr w:type="gramStart"/>
      <w:r>
        <w:t>12,HAND</w:t>
      </w:r>
      <w:proofErr w:type="gramEnd"/>
      <w:r>
        <w:t xml:space="preserve"> WARMER BABUSHKA DESIGN,114,3367,4172.7</w:t>
      </w:r>
    </w:p>
    <w:p w14:paraId="1AFD6E9A" w14:textId="77777777" w:rsidR="00CF220B" w:rsidRDefault="00CF220B" w:rsidP="00CF220B">
      <w:r>
        <w:t>2010,</w:t>
      </w:r>
      <w:proofErr w:type="gramStart"/>
      <w:r>
        <w:t>12,CHOCOLATE</w:t>
      </w:r>
      <w:proofErr w:type="gramEnd"/>
      <w:r>
        <w:t xml:space="preserve"> HOT WATER BOTTLE,99,963,4430.85</w:t>
      </w:r>
    </w:p>
    <w:p w14:paraId="5496D8F8" w14:textId="5F968104" w:rsidR="00CF220B" w:rsidRDefault="00CF220B" w:rsidP="00CF220B">
      <w:r>
        <w:t>2010,</w:t>
      </w:r>
      <w:proofErr w:type="gramStart"/>
      <w:r>
        <w:t>12,JAM</w:t>
      </w:r>
      <w:proofErr w:type="gramEnd"/>
      <w:r>
        <w:t xml:space="preserve"> MAKING SET PRINTED,95,1459,2077.1499999999996</w:t>
      </w:r>
    </w:p>
    <w:p w14:paraId="343B3CC1" w14:textId="77777777" w:rsidR="00CF220B" w:rsidRDefault="00CF220B" w:rsidP="00CF220B">
      <w:r>
        <w:t>…</w:t>
      </w:r>
    </w:p>
    <w:p w14:paraId="3FCDA101" w14:textId="77777777" w:rsidR="00CF220B" w:rsidRDefault="00CF220B" w:rsidP="00CF220B">
      <w:r>
        <w:t>2011,</w:t>
      </w:r>
      <w:proofErr w:type="gramStart"/>
      <w:r>
        <w:t>11,RABBIT</w:t>
      </w:r>
      <w:proofErr w:type="gramEnd"/>
      <w:r>
        <w:t xml:space="preserve"> NIGHT LIGHT,324,12393,23268.73</w:t>
      </w:r>
    </w:p>
    <w:p w14:paraId="4EA66A78" w14:textId="77777777" w:rsidR="00CF220B" w:rsidRDefault="00CF220B" w:rsidP="00CF220B">
      <w:r>
        <w:t>2011,</w:t>
      </w:r>
      <w:proofErr w:type="gramStart"/>
      <w:r>
        <w:t>11,PAPER</w:t>
      </w:r>
      <w:proofErr w:type="gramEnd"/>
      <w:r>
        <w:t xml:space="preserve"> CHAIN KIT 50'S CHRISTMAS,276,5919,16139.01</w:t>
      </w:r>
    </w:p>
    <w:p w14:paraId="614F65E4" w14:textId="77777777" w:rsidR="00CF220B" w:rsidRDefault="00CF220B" w:rsidP="00CF220B">
      <w:r>
        <w:t>2011,</w:t>
      </w:r>
      <w:proofErr w:type="gramStart"/>
      <w:r>
        <w:t>11,HOT</w:t>
      </w:r>
      <w:proofErr w:type="gramEnd"/>
      <w:r>
        <w:t xml:space="preserve"> WATER BOTTLE KEEP CALM,216,2102,9500.1</w:t>
      </w:r>
    </w:p>
    <w:p w14:paraId="3E04D609" w14:textId="77777777" w:rsidR="00CF220B" w:rsidRDefault="00CF220B" w:rsidP="00CF220B">
      <w:r>
        <w:t>2011,</w:t>
      </w:r>
      <w:proofErr w:type="gramStart"/>
      <w:r>
        <w:t>11,PAPER</w:t>
      </w:r>
      <w:proofErr w:type="gramEnd"/>
      <w:r>
        <w:t xml:space="preserve"> CHAIN KIT VINTAGE CHRISTMAS,195,3181,8654.11</w:t>
      </w:r>
    </w:p>
    <w:p w14:paraId="5A93FAEC" w14:textId="77777777" w:rsidR="00CF220B" w:rsidRDefault="00CF220B" w:rsidP="00CF220B">
      <w:r>
        <w:t>2011,</w:t>
      </w:r>
      <w:proofErr w:type="gramStart"/>
      <w:r>
        <w:t>11,JUMBO</w:t>
      </w:r>
      <w:proofErr w:type="gramEnd"/>
      <w:r>
        <w:t xml:space="preserve"> BAG 50'S CHRISTMAS,192,2972,5984.56</w:t>
      </w:r>
    </w:p>
    <w:p w14:paraId="7A0E1FE6" w14:textId="77777777" w:rsidR="00CF220B" w:rsidRDefault="00CF220B" w:rsidP="00CF220B">
      <w:r>
        <w:t>2011,</w:t>
      </w:r>
      <w:proofErr w:type="gramStart"/>
      <w:r>
        <w:t>11,WHITE</w:t>
      </w:r>
      <w:proofErr w:type="gramEnd"/>
      <w:r>
        <w:t xml:space="preserve"> HANGING HEART T-LIGHT HOLDER,191,4861,13855.83</w:t>
      </w:r>
    </w:p>
    <w:p w14:paraId="0AEAB78A" w14:textId="77777777" w:rsidR="00CF220B" w:rsidRDefault="00CF220B" w:rsidP="00CF220B">
      <w:r>
        <w:lastRenderedPageBreak/>
        <w:t>2011,</w:t>
      </w:r>
      <w:proofErr w:type="gramStart"/>
      <w:r>
        <w:t>11,ASSORTED</w:t>
      </w:r>
      <w:proofErr w:type="gramEnd"/>
      <w:r>
        <w:t xml:space="preserve"> COLOUR BIRD ORNAMENT,177,5190,8252.7</w:t>
      </w:r>
    </w:p>
    <w:p w14:paraId="698FDBB5" w14:textId="77777777" w:rsidR="00CF220B" w:rsidRDefault="00CF220B" w:rsidP="00CF220B">
      <w:r>
        <w:t>2011,</w:t>
      </w:r>
      <w:proofErr w:type="gramStart"/>
      <w:r>
        <w:t>11,LUNCH</w:t>
      </w:r>
      <w:proofErr w:type="gramEnd"/>
      <w:r>
        <w:t xml:space="preserve"> BAG PAISLEY PARK,177,2275,3611.75</w:t>
      </w:r>
    </w:p>
    <w:p w14:paraId="4EEC9FE5" w14:textId="77777777" w:rsidR="00CF220B" w:rsidRDefault="00CF220B" w:rsidP="00CF220B">
      <w:r>
        <w:t>2011,</w:t>
      </w:r>
      <w:proofErr w:type="gramStart"/>
      <w:r>
        <w:t>11,JUMBO</w:t>
      </w:r>
      <w:proofErr w:type="gramEnd"/>
      <w:r>
        <w:t xml:space="preserve"> BAG PAISLEY PARK,175,2543,5033.14</w:t>
      </w:r>
    </w:p>
    <w:p w14:paraId="66BEF8AB" w14:textId="77777777" w:rsidR="00CF220B" w:rsidRDefault="00CF220B" w:rsidP="00CF220B">
      <w:r>
        <w:t>2011,</w:t>
      </w:r>
      <w:proofErr w:type="gramStart"/>
      <w:r>
        <w:t>11,WOODEN</w:t>
      </w:r>
      <w:proofErr w:type="gramEnd"/>
      <w:r>
        <w:t xml:space="preserve"> STAR CHRISTMAS SCANDINAVIAN,174,4981,1473.35</w:t>
      </w:r>
    </w:p>
    <w:p w14:paraId="4756A837" w14:textId="77777777" w:rsidR="00CF220B" w:rsidRDefault="00CF220B" w:rsidP="00CF220B">
      <w:r>
        <w:t>2011,</w:t>
      </w:r>
      <w:proofErr w:type="gramStart"/>
      <w:r>
        <w:t>12,RABBIT</w:t>
      </w:r>
      <w:proofErr w:type="gramEnd"/>
      <w:r>
        <w:t xml:space="preserve"> NIGHT LIGHT,103,3691,6889.76</w:t>
      </w:r>
    </w:p>
    <w:p w14:paraId="628015A1" w14:textId="77777777" w:rsidR="00CF220B" w:rsidRDefault="00CF220B" w:rsidP="00CF220B">
      <w:r>
        <w:t>2011,</w:t>
      </w:r>
      <w:proofErr w:type="gramStart"/>
      <w:r>
        <w:t>12,PAPER</w:t>
      </w:r>
      <w:proofErr w:type="gramEnd"/>
      <w:r>
        <w:t xml:space="preserve"> CHAIN KIT 50'S CHRISTMAS,92,1393,3856.4700000000003</w:t>
      </w:r>
    </w:p>
    <w:p w14:paraId="66CA9E8C" w14:textId="77777777" w:rsidR="00CF220B" w:rsidRDefault="00CF220B" w:rsidP="00CF220B">
      <w:r>
        <w:t>2011,</w:t>
      </w:r>
      <w:proofErr w:type="gramStart"/>
      <w:r>
        <w:t>12,HOT</w:t>
      </w:r>
      <w:proofErr w:type="gramEnd"/>
      <w:r>
        <w:t xml:space="preserve"> WATER BOTTLE KEEP CALM,71,468,2182.2000000000003</w:t>
      </w:r>
    </w:p>
    <w:p w14:paraId="063151A1" w14:textId="77777777" w:rsidR="00CF220B" w:rsidRDefault="00CF220B" w:rsidP="00CF220B">
      <w:r>
        <w:t>2011,</w:t>
      </w:r>
      <w:proofErr w:type="gramStart"/>
      <w:r>
        <w:t>12,PAPER</w:t>
      </w:r>
      <w:proofErr w:type="gramEnd"/>
      <w:r>
        <w:t xml:space="preserve"> CHAIN KIT VINTAGE CHRISTMAS,70,739,2028.5700000000002</w:t>
      </w:r>
    </w:p>
    <w:p w14:paraId="2D154F20" w14:textId="77777777" w:rsidR="00CF220B" w:rsidRDefault="00CF220B" w:rsidP="00CF220B">
      <w:r>
        <w:t>2011,</w:t>
      </w:r>
      <w:proofErr w:type="gramStart"/>
      <w:r>
        <w:t>12,HAND</w:t>
      </w:r>
      <w:proofErr w:type="gramEnd"/>
      <w:r>
        <w:t xml:space="preserve"> WARMER OWL DESIGN,64,773,1581.39</w:t>
      </w:r>
    </w:p>
    <w:p w14:paraId="25895CF6" w14:textId="77777777" w:rsidR="00CF220B" w:rsidRDefault="00CF220B" w:rsidP="00CF220B">
      <w:r>
        <w:t>2011,</w:t>
      </w:r>
      <w:proofErr w:type="gramStart"/>
      <w:r>
        <w:t>12,BICYCLE</w:t>
      </w:r>
      <w:proofErr w:type="gramEnd"/>
      <w:r>
        <w:t xml:space="preserve"> PUNCTURE REPAIR KIT,61,1145,2203.44</w:t>
      </w:r>
    </w:p>
    <w:p w14:paraId="21C01725" w14:textId="77777777" w:rsidR="00CF220B" w:rsidRDefault="00CF220B" w:rsidP="00CF220B">
      <w:r>
        <w:t>2011,</w:t>
      </w:r>
      <w:proofErr w:type="gramStart"/>
      <w:r>
        <w:t>12,JUMBO</w:t>
      </w:r>
      <w:proofErr w:type="gramEnd"/>
      <w:r>
        <w:t xml:space="preserve"> BAG 50'S CHRISTMAS,56,998,1893.84</w:t>
      </w:r>
    </w:p>
    <w:p w14:paraId="6144AEBF" w14:textId="77777777" w:rsidR="00CF220B" w:rsidRDefault="00CF220B" w:rsidP="00CF220B">
      <w:r>
        <w:t>2011,</w:t>
      </w:r>
      <w:proofErr w:type="gramStart"/>
      <w:r>
        <w:t>12,CHOCOLATE</w:t>
      </w:r>
      <w:proofErr w:type="gramEnd"/>
      <w:r>
        <w:t xml:space="preserve"> HOT WATER BOTTLE,52,468,2131.8</w:t>
      </w:r>
    </w:p>
    <w:p w14:paraId="22F0BA18" w14:textId="77777777" w:rsidR="00CF220B" w:rsidRDefault="00CF220B" w:rsidP="00CF220B">
      <w:r>
        <w:t>2011,</w:t>
      </w:r>
      <w:proofErr w:type="gramStart"/>
      <w:r>
        <w:t>12,HAND</w:t>
      </w:r>
      <w:proofErr w:type="gramEnd"/>
      <w:r>
        <w:t xml:space="preserve"> WARMER RED LOVE HEART,51,466,978.6000000000001</w:t>
      </w:r>
    </w:p>
    <w:p w14:paraId="4823A316" w14:textId="4EF382AA" w:rsidR="00CF220B" w:rsidRPr="00CF220B" w:rsidRDefault="00CF220B" w:rsidP="00CF220B">
      <w:r>
        <w:t>2011,</w:t>
      </w:r>
      <w:proofErr w:type="gramStart"/>
      <w:r>
        <w:t>12,HAND</w:t>
      </w:r>
      <w:proofErr w:type="gramEnd"/>
      <w:r>
        <w:t xml:space="preserve"> WARMER BIRD DESIGN,49,727,1460.7900000000002</w:t>
      </w:r>
    </w:p>
    <w:p w14:paraId="1A344FCC" w14:textId="5EB488DE" w:rsidR="00CF220B" w:rsidRPr="00CF220B" w:rsidRDefault="00CF220B" w:rsidP="00CF220B">
      <w:pPr>
        <w:rPr>
          <w:b/>
          <w:bCs/>
          <w:color w:val="00B0F0"/>
          <w:lang w:val="en-IN"/>
        </w:rPr>
      </w:pPr>
      <w:proofErr w:type="spellStart"/>
      <w:r w:rsidRPr="00CF220B">
        <w:rPr>
          <w:b/>
          <w:bCs/>
          <w:color w:val="00B0F0"/>
          <w:lang w:val="en-IN"/>
        </w:rPr>
        <w:t>Retail_Outputs_Popularity_By_Global</w:t>
      </w:r>
      <w:proofErr w:type="spellEnd"/>
      <w:r w:rsidRPr="00CF220B">
        <w:rPr>
          <w:b/>
          <w:bCs/>
          <w:color w:val="00B0F0"/>
          <w:lang w:val="en-IN"/>
        </w:rPr>
        <w:t xml:space="preserve"> (CSV)</w:t>
      </w:r>
    </w:p>
    <w:p w14:paraId="5E4D6A29" w14:textId="77777777" w:rsidR="00CF220B" w:rsidRPr="00CF220B" w:rsidRDefault="00CF220B" w:rsidP="00CF220B">
      <w:pPr>
        <w:rPr>
          <w:lang w:val="en-IN"/>
        </w:rPr>
      </w:pPr>
      <w:proofErr w:type="spellStart"/>
      <w:r w:rsidRPr="00CF220B">
        <w:rPr>
          <w:lang w:val="en-IN"/>
        </w:rPr>
        <w:t>Description,buyers,quantity,revenue</w:t>
      </w:r>
      <w:proofErr w:type="spellEnd"/>
    </w:p>
    <w:p w14:paraId="5AEE8108" w14:textId="77777777" w:rsidR="00CF220B" w:rsidRPr="00CF220B" w:rsidRDefault="00CF220B" w:rsidP="00CF220B">
      <w:pPr>
        <w:rPr>
          <w:lang w:val="en-IN"/>
        </w:rPr>
      </w:pPr>
      <w:r w:rsidRPr="00CF220B">
        <w:rPr>
          <w:lang w:val="en-IN"/>
        </w:rPr>
        <w:t>REGENCY CAKESTAND 3 TIER,881,12402,142592.94999999998</w:t>
      </w:r>
    </w:p>
    <w:p w14:paraId="0AD8FD74" w14:textId="77777777" w:rsidR="00CF220B" w:rsidRPr="00CF220B" w:rsidRDefault="00CF220B" w:rsidP="00CF220B">
      <w:pPr>
        <w:rPr>
          <w:lang w:val="en-IN"/>
        </w:rPr>
      </w:pPr>
      <w:r w:rsidRPr="00CF220B">
        <w:rPr>
          <w:lang w:val="en-IN"/>
        </w:rPr>
        <w:t>WHITE HANGING HEART T-LIGHT HOLDER,856,36725,100448.15000000001</w:t>
      </w:r>
    </w:p>
    <w:p w14:paraId="4180140C" w14:textId="77777777" w:rsidR="00CF220B" w:rsidRPr="00CF220B" w:rsidRDefault="00CF220B" w:rsidP="00CF220B">
      <w:pPr>
        <w:rPr>
          <w:lang w:val="en-IN"/>
        </w:rPr>
      </w:pPr>
      <w:r w:rsidRPr="00CF220B">
        <w:rPr>
          <w:lang w:val="en-IN"/>
        </w:rPr>
        <w:t>PARTY BUNTING,708,15291,68844.33</w:t>
      </w:r>
    </w:p>
    <w:p w14:paraId="698DE015" w14:textId="77777777" w:rsidR="00CF220B" w:rsidRPr="00CF220B" w:rsidRDefault="00CF220B" w:rsidP="00CF220B">
      <w:pPr>
        <w:rPr>
          <w:lang w:val="en-IN"/>
        </w:rPr>
      </w:pPr>
      <w:r w:rsidRPr="00CF220B">
        <w:rPr>
          <w:lang w:val="en-IN"/>
        </w:rPr>
        <w:t>ASSORTED COLOUR BIRD ORNAMENT,678,35362,56580.34</w:t>
      </w:r>
    </w:p>
    <w:p w14:paraId="02DA69AA" w14:textId="77777777" w:rsidR="00CF220B" w:rsidRPr="00CF220B" w:rsidRDefault="00CF220B" w:rsidP="00CF220B">
      <w:pPr>
        <w:rPr>
          <w:lang w:val="en-IN"/>
        </w:rPr>
      </w:pPr>
      <w:r w:rsidRPr="00CF220B">
        <w:rPr>
          <w:lang w:val="en-IN"/>
        </w:rPr>
        <w:t>SET OF 3 CAKE TINS PANTRY DESIGN,640,7020,33347.8</w:t>
      </w:r>
    </w:p>
    <w:p w14:paraId="10143EAE" w14:textId="77777777" w:rsidR="00CF220B" w:rsidRPr="00CF220B" w:rsidRDefault="00CF220B" w:rsidP="00CF220B">
      <w:pPr>
        <w:rPr>
          <w:lang w:val="en-IN"/>
        </w:rPr>
      </w:pPr>
      <w:r w:rsidRPr="00CF220B">
        <w:rPr>
          <w:lang w:val="en-IN"/>
        </w:rPr>
        <w:t>JUMBO BAG RED RETROSPOT,635,46181,85220.78</w:t>
      </w:r>
    </w:p>
    <w:p w14:paraId="73B55B39" w14:textId="77777777" w:rsidR="00CF220B" w:rsidRPr="00CF220B" w:rsidRDefault="00CF220B" w:rsidP="00CF220B">
      <w:pPr>
        <w:rPr>
          <w:lang w:val="en-IN"/>
        </w:rPr>
      </w:pPr>
      <w:r w:rsidRPr="00CF220B">
        <w:rPr>
          <w:lang w:val="en-IN"/>
        </w:rPr>
        <w:t>PACK OF 72 RETROSPOT CAKE CASES,635,33693,16394.53</w:t>
      </w:r>
    </w:p>
    <w:p w14:paraId="0F798B87" w14:textId="77777777" w:rsidR="00CF220B" w:rsidRPr="00CF220B" w:rsidRDefault="00CF220B" w:rsidP="00CF220B">
      <w:pPr>
        <w:rPr>
          <w:lang w:val="en-IN"/>
        </w:rPr>
      </w:pPr>
      <w:r w:rsidRPr="00CF220B">
        <w:rPr>
          <w:lang w:val="en-IN"/>
        </w:rPr>
        <w:t>PAPER CHAIN KIT 50'S CHRISTMAS,613,15617,42660.83</w:t>
      </w:r>
    </w:p>
    <w:p w14:paraId="44EA6A39" w14:textId="77777777" w:rsidR="00CF220B" w:rsidRPr="00CF220B" w:rsidRDefault="00CF220B" w:rsidP="00CF220B">
      <w:pPr>
        <w:rPr>
          <w:lang w:val="en-IN"/>
        </w:rPr>
      </w:pPr>
      <w:r w:rsidRPr="00CF220B">
        <w:rPr>
          <w:lang w:val="en-IN"/>
        </w:rPr>
        <w:t>NATURAL SLATE HEART CHALKBOARD,587,8480,24245.52</w:t>
      </w:r>
    </w:p>
    <w:p w14:paraId="6FF9DEAD" w14:textId="77777777" w:rsidR="00CF220B" w:rsidRPr="00CF220B" w:rsidRDefault="00CF220B" w:rsidP="00CF220B">
      <w:pPr>
        <w:rPr>
          <w:lang w:val="en-IN"/>
        </w:rPr>
      </w:pPr>
      <w:r w:rsidRPr="00CF220B">
        <w:rPr>
          <w:lang w:val="en-IN"/>
        </w:rPr>
        <w:t>BAKING SET 9 PIECE RETROSPOT,581,4797,23007.55</w:t>
      </w:r>
    </w:p>
    <w:p w14:paraId="5FE0881C" w14:textId="77777777" w:rsidR="00CF220B" w:rsidRPr="00CF220B" w:rsidRDefault="00CF220B" w:rsidP="00CF220B">
      <w:pPr>
        <w:rPr>
          <w:lang w:val="en-IN"/>
        </w:rPr>
      </w:pPr>
      <w:r w:rsidRPr="00CF220B">
        <w:rPr>
          <w:lang w:val="en-IN"/>
        </w:rPr>
        <w:t>HEART OF WICKER SMALL,573,16775,28228.64</w:t>
      </w:r>
    </w:p>
    <w:p w14:paraId="43D27E5A" w14:textId="77777777" w:rsidR="00CF220B" w:rsidRPr="00CF220B" w:rsidRDefault="00CF220B" w:rsidP="00CF220B">
      <w:pPr>
        <w:rPr>
          <w:lang w:val="en-IN"/>
        </w:rPr>
      </w:pPr>
      <w:r w:rsidRPr="00CF220B">
        <w:rPr>
          <w:lang w:val="en-IN"/>
        </w:rPr>
        <w:t>JAM MAKING SET WITH JARS,573,8151,32662.97</w:t>
      </w:r>
    </w:p>
    <w:p w14:paraId="7D4616E9" w14:textId="77777777" w:rsidR="00CF220B" w:rsidRPr="00CF220B" w:rsidRDefault="00CF220B" w:rsidP="00CF220B">
      <w:pPr>
        <w:rPr>
          <w:lang w:val="en-IN"/>
        </w:rPr>
      </w:pPr>
      <w:r w:rsidRPr="00CF220B">
        <w:rPr>
          <w:lang w:val="en-IN"/>
        </w:rPr>
        <w:t>SPOTTY BUNTING,571,7639,35539.25</w:t>
      </w:r>
    </w:p>
    <w:p w14:paraId="04E9EF25" w14:textId="77777777" w:rsidR="00CF220B" w:rsidRPr="00CF220B" w:rsidRDefault="00CF220B" w:rsidP="00CF220B">
      <w:pPr>
        <w:rPr>
          <w:lang w:val="en-IN"/>
        </w:rPr>
      </w:pPr>
      <w:r w:rsidRPr="00CF220B">
        <w:rPr>
          <w:lang w:val="en-IN"/>
        </w:rPr>
        <w:lastRenderedPageBreak/>
        <w:t>JAM MAKING SET PRINTED,537,15055,21170.75</w:t>
      </w:r>
    </w:p>
    <w:p w14:paraId="1D8813B8" w14:textId="77777777" w:rsidR="00CF220B" w:rsidRPr="00CF220B" w:rsidRDefault="00CF220B" w:rsidP="00CF220B">
      <w:pPr>
        <w:rPr>
          <w:lang w:val="en-IN"/>
        </w:rPr>
      </w:pPr>
      <w:r w:rsidRPr="00CF220B">
        <w:rPr>
          <w:lang w:val="en-IN"/>
        </w:rPr>
        <w:t>LUNCH BAG RED RETROSPOT,532,17697,28048.45</w:t>
      </w:r>
    </w:p>
    <w:p w14:paraId="086932F1" w14:textId="77777777" w:rsidR="00CF220B" w:rsidRPr="00CF220B" w:rsidRDefault="00CF220B" w:rsidP="00CF220B">
      <w:pPr>
        <w:rPr>
          <w:lang w:val="en-IN"/>
        </w:rPr>
      </w:pPr>
      <w:r w:rsidRPr="00CF220B">
        <w:rPr>
          <w:lang w:val="en-IN"/>
        </w:rPr>
        <w:t>LUNCH BAG SPACEBOY DESIGN,490,9912,15881.199999999999</w:t>
      </w:r>
    </w:p>
    <w:p w14:paraId="46D40AC3" w14:textId="77777777" w:rsidR="00CF220B" w:rsidRPr="00CF220B" w:rsidRDefault="00CF220B" w:rsidP="00CF220B">
      <w:pPr>
        <w:rPr>
          <w:lang w:val="en-IN"/>
        </w:rPr>
      </w:pPr>
      <w:r w:rsidRPr="00CF220B">
        <w:rPr>
          <w:lang w:val="en-IN"/>
        </w:rPr>
        <w:t>RETROSPOT TEA SET CERAMIC 11 PC,488,4248,20470.780000000002</w:t>
      </w:r>
    </w:p>
    <w:p w14:paraId="4FADB20E" w14:textId="77777777" w:rsidR="00CF220B" w:rsidRPr="00CF220B" w:rsidRDefault="00CF220B" w:rsidP="00CF220B">
      <w:pPr>
        <w:rPr>
          <w:lang w:val="en-IN"/>
        </w:rPr>
      </w:pPr>
      <w:r w:rsidRPr="00CF220B">
        <w:rPr>
          <w:lang w:val="en-IN"/>
        </w:rPr>
        <w:t>HEART OF WICKER LARGE,485,9591,28520.95</w:t>
      </w:r>
    </w:p>
    <w:p w14:paraId="5594AD68" w14:textId="77777777" w:rsidR="00CF220B" w:rsidRPr="00CF220B" w:rsidRDefault="00CF220B" w:rsidP="00CF220B">
      <w:pPr>
        <w:rPr>
          <w:lang w:val="en-IN"/>
        </w:rPr>
      </w:pPr>
      <w:r w:rsidRPr="00CF220B">
        <w:rPr>
          <w:lang w:val="en-IN"/>
        </w:rPr>
        <w:t>REX CASH+CARRY JUMBO SHOPPER,480,1893,1798.35</w:t>
      </w:r>
    </w:p>
    <w:p w14:paraId="4E7C4897" w14:textId="00EEF73F" w:rsidR="00CF220B" w:rsidRPr="00CF220B" w:rsidRDefault="00CF220B" w:rsidP="00CF220B">
      <w:pPr>
        <w:rPr>
          <w:lang w:val="en-IN"/>
        </w:rPr>
      </w:pPr>
      <w:r w:rsidRPr="00CF220B">
        <w:rPr>
          <w:lang w:val="en-IN"/>
        </w:rPr>
        <w:t>LUNCH BAG CARS BLUE,479,10820,17265.68</w:t>
      </w:r>
    </w:p>
    <w:p w14:paraId="10F9B31B" w14:textId="12EF49CD" w:rsidR="00CF220B" w:rsidRPr="00CF220B" w:rsidRDefault="00CF220B" w:rsidP="00CF220B">
      <w:pPr>
        <w:rPr>
          <w:b/>
          <w:bCs/>
          <w:color w:val="00B0F0"/>
          <w:lang w:val="en-IN"/>
        </w:rPr>
      </w:pPr>
      <w:proofErr w:type="spellStart"/>
      <w:r w:rsidRPr="00CF220B">
        <w:rPr>
          <w:b/>
          <w:bCs/>
          <w:color w:val="00B0F0"/>
          <w:lang w:val="en-IN"/>
        </w:rPr>
        <w:t>Retail_Outputs_Sample_User_Recommendations</w:t>
      </w:r>
      <w:proofErr w:type="spellEnd"/>
      <w:r w:rsidRPr="00CF220B">
        <w:rPr>
          <w:b/>
          <w:bCs/>
          <w:color w:val="00B0F0"/>
          <w:lang w:val="en-IN"/>
        </w:rPr>
        <w:t>(CSV)</w:t>
      </w:r>
    </w:p>
    <w:p w14:paraId="5204EC2B" w14:textId="77777777" w:rsidR="00CF220B" w:rsidRPr="00CF220B" w:rsidRDefault="00CF220B" w:rsidP="00CF220B">
      <w:pPr>
        <w:rPr>
          <w:lang w:val="en-IN"/>
        </w:rPr>
      </w:pPr>
      <w:r w:rsidRPr="00CF220B">
        <w:rPr>
          <w:lang w:val="en-IN"/>
        </w:rPr>
        <w:t>CustomerID,Recommendations(StockCode),Recommendations(Description)</w:t>
      </w:r>
    </w:p>
    <w:p w14:paraId="21E51AF2" w14:textId="77777777" w:rsidR="00CF220B" w:rsidRPr="00CF220B" w:rsidRDefault="00CF220B" w:rsidP="00CF220B">
      <w:pPr>
        <w:rPr>
          <w:lang w:val="en-IN"/>
        </w:rPr>
      </w:pPr>
      <w:r w:rsidRPr="00CF220B">
        <w:rPr>
          <w:lang w:val="en-IN"/>
        </w:rPr>
        <w:t>14911.0,"['79151B', '79161A', 17174, '84569C', 23321, 21931, 20964, 21667, '84743C', 84227, 20827, 21930, '84387A', '71495A', 23343, 22659, 20663, 37461, 90119, 21989]","['SILICON CUBE 25W, BLUE', 'ST GEORGE SET OF 10 PARTY LIGHTS', 'ASSTD RASTA KEY-CHAINS', 'PACK 4 FLOWER/BUTTERFLY PATCHES', 'SMALL WHITE HEART OF WICKER', 'JUMBO STORAGE BAG SUKI', 'POLYESTER FILLER PAD 60x40cm', 'GLASS CAKE COVER AND PLATE', 'ORANGE FELT VASE + FLOWERS', 'HEN HOUSE W CHICK IN NEST', 'GOLD APERITIF GLASS', 'JUMBO STORAGE BAG SKULLS', 'BIRD ON BRANCH CANVAS SCREEN', 'CD WALL TIDY BLUE OFFICE', 'JUMBO BAG VINTAGE CHRISTMAS', 'LUNCH BOX I LOVE LONDON', 'QUEEN OF THE SKIES HOLIDAY PURSE', 'FUNKY MONKEY MUG', 'METALIC LEAVES BAG CHARMS', 'PACK OF 20 SKULL PAPER NAPKINS']"</w:t>
      </w:r>
    </w:p>
    <w:p w14:paraId="6D4769E9" w14:textId="77777777" w:rsidR="00CF220B" w:rsidRPr="00CF220B" w:rsidRDefault="00CF220B" w:rsidP="00CF220B">
      <w:pPr>
        <w:rPr>
          <w:lang w:val="en-IN"/>
        </w:rPr>
      </w:pPr>
      <w:r w:rsidRPr="00CF220B">
        <w:rPr>
          <w:lang w:val="en-IN"/>
        </w:rPr>
        <w:t>12748.0,"[22966, '90141E', '90059A', 90168, 90169, 90118, '90059D', '90141D', 90103, 90076, '90177E', '90177A', '90182C', '90202A', 20678, 22326, 23204, 23322, 21667, '84402B']","['GINGERBREAD MAN COOKIE CUTTER', 'ORANGE PENDANT TRIPLE SHELL NECKLAC', 'DIAMANTE HAIR GRIP PACK/2 CRYSTAL', '2 DAISIES HAIR COMB', 'DAISY HAIR COMB', 'PINK DAISY BAG CHARM', 'DIAMANTE HAIR GRIP PACK/2 PERIDOT', 'ROSE PENDANT TRIPLE SHELL NECKLACE', 'PURPLE FRANGIPANI NECKLACE', 'MONTANA DIAMOND CLUSTER EARRINGS', 'DROP DIAMANTE EARRINGS GREEN', 'CLASSIC DIAMANTE EARRINGS JET', 'BLACK 3 BEAD DROP EARRINGS', 'PURPLE ENAMEL FLOWER HAIR TIE', 'LARGE BLACK DIAMANTE HAIRSLIDE', 'ROUND SNACK BOXES SET OF4 WOODLAND', 'CHARLOTTE BAG APPLES DESIGN', 'LARGE WHITE HEART OF WICKER', 'GLASS CAKE COVER AND PLATE', 'PURPLE DRESS JEWELLERY STAND']"</w:t>
      </w:r>
    </w:p>
    <w:p w14:paraId="67B71218" w14:textId="77777777" w:rsidR="00CF220B" w:rsidRPr="00CF220B" w:rsidRDefault="00CF220B" w:rsidP="00CF220B">
      <w:pPr>
        <w:rPr>
          <w:lang w:val="en-IN"/>
        </w:rPr>
      </w:pPr>
      <w:r w:rsidRPr="00CF220B">
        <w:rPr>
          <w:lang w:val="en-IN"/>
        </w:rPr>
        <w:t>17841.0,"['90059D', '90059A', '90141D', '90141E', '90177E', '90177A', 90076, 90168, 90103, 90118, '90182C', 90169, 20678, 84879, '90202A', 20827, '84387A', '71495A', 22086, 21166]","['DIAMANTE HAIR GRIP PACK/2 PERIDOT', 'DIAMANTE HAIR GRIP PACK/2 CRYSTAL', 'ROSE PENDANT TRIPLE SHELL NECKLACE', 'ORANGE PENDANT TRIPLE SHELL NECKLAC', 'DROP DIAMANTE EARRINGS GREEN', 'CLASSIC DIAMANTE EARRINGS JET', 'MONTANA DIAMOND CLUSTER EARRINGS', '2 DAISIES HAIR COMB', 'PURPLE FRANGIPANI NECKLACE', 'PINK DAISY BAG CHARM', 'BLACK 3 BEAD DROP EARRINGS', 'DAISY HAIR COMB', 'LARGE BLACK DIAMANTE HAIRSLIDE', 'ASSORTED COLOUR BIRD ORNAMENT', 'PURPLE ENAMEL FLOWER HAIR TIE', 'GOLD APERITIF GLASS', 'BIRD ON BRANCH CANVAS SCREEN', 'CD WALL TIDY BLUE OFFICE', ""PAPER CHAIN KIT 50'S CHRISTMAS"", 'COOK WITH WINE METAL SIGN']"</w:t>
      </w:r>
    </w:p>
    <w:p w14:paraId="753E05B2" w14:textId="77777777" w:rsidR="00CF220B" w:rsidRPr="00CF220B" w:rsidRDefault="00CF220B" w:rsidP="00CF220B">
      <w:pPr>
        <w:rPr>
          <w:lang w:val="en-IN"/>
        </w:rPr>
      </w:pPr>
      <w:r w:rsidRPr="00CF220B">
        <w:rPr>
          <w:lang w:val="en-IN"/>
        </w:rPr>
        <w:t xml:space="preserve">14096.0,"[23209, 20727, 23298, 23203, 23206, 23208, 22722, 22386, 21755, 84879, 21930, 23321, 20964, 21175, 21667, '84743C', 22326, 23204, 23243, '90141D']","['LUNCH BAG DOILEY PATTERN', 'LUNCH BAG  BLACK SKULL.', 'SPOTTY BUNTING', 'JUMBO BAG DOILEY PATTERNS', 'LUNCH BAG APPLE DESIGN', 'LUNCH BAG VINTAGE LEAF DESIGN', 'SET OF 6 SPICE TINS PANTRY DESIGN', 'JUMBO BAG PINK POLKADOT', 'LOVE BUILDING BLOCK WORD', 'ASSORTED COLOUR BIRD ORNAMENT', 'JUMBO STORAGE BAG SKULLS', 'SMALL WHITE HEART </w:t>
      </w:r>
      <w:r w:rsidRPr="00CF220B">
        <w:rPr>
          <w:lang w:val="en-IN"/>
        </w:rPr>
        <w:lastRenderedPageBreak/>
        <w:t>OF WICKER', 'POLYESTER FILLER PAD 60x40cm', 'GIN + TONIC DIET METAL SIGN', 'GLASS CAKE COVER AND PLATE', 'ORANGE FELT VASE + FLOWERS', 'ROUND SNACK BOXES SET OF4 WOODLAND', 'CHARLOTTE BAG APPLES DESIGN', 'SET OF TEA COFFEE SUGAR TINS PANTRY', 'ROSE PENDANT TRIPLE SHELL NECKLACE']"</w:t>
      </w:r>
    </w:p>
    <w:p w14:paraId="727DC9CC" w14:textId="77777777" w:rsidR="00CF220B" w:rsidRDefault="00CF220B" w:rsidP="00CF220B">
      <w:pPr>
        <w:rPr>
          <w:lang w:val="en-IN"/>
        </w:rPr>
      </w:pPr>
      <w:r>
        <w:rPr>
          <w:lang w:val="en-IN"/>
        </w:rPr>
        <w:t>…</w:t>
      </w:r>
    </w:p>
    <w:p w14:paraId="662B6BCB" w14:textId="77777777" w:rsidR="00CF220B" w:rsidRPr="00CF220B" w:rsidRDefault="00CF220B" w:rsidP="00CF220B">
      <w:pPr>
        <w:rPr>
          <w:lang w:val="en-IN"/>
        </w:rPr>
      </w:pPr>
      <w:r w:rsidRPr="00CF220B">
        <w:rPr>
          <w:lang w:val="en-IN"/>
        </w:rPr>
        <w:t>14646.0,"[23208, 23202, 22722, 23308, 22469, 21243, 22470, 22045, 82482, 21733, 22457, 21915, 22197, 21755, 22139, 22965, 22748, 22379, 23300, 22271]","['LUNCH BAG VINTAGE LEAF DESIGN', 'JUMBO BAG VINTAGE LEAF', 'SET OF 6 SPICE TINS PANTRY DESIGN', 'SET OF 60 VINTAGE LEAF CAKE CASES', 'HEART OF WICKER SMALL', 'PINK  POLKADOT PLATE', 'HEART OF WICKER LARGE', 'SPACEBOY GIFT WRAP', 'WOODEN PICTURE FRAME WHITE FINISH', 'RED HANGING HEART T-LIGHT HOLDER', 'NATURAL SLATE HEART CHALKBOARD', 'RED  HARMONICA IN BOX', 'SMALL POPCORN HOLDER', 'LOVE BUILDING BLOCK WORD', 'RETROSPOT TEA SET CERAMIC 11 PC', '3 TRADITIONAL COOKIE CUTTERS  SET', ""POPPY'S PLAYHOUSE KITCHEN"", 'RECYCLING BAG RETROSPOT', 'GARDENERS KNEELING PAD CUP OF TEA', 'FELTCRAFT DOLL ROSIE']"</w:t>
      </w:r>
    </w:p>
    <w:p w14:paraId="4C34AB22" w14:textId="05320C0D" w:rsidR="00CF220B" w:rsidRPr="00CF220B" w:rsidRDefault="00CF220B" w:rsidP="00CF220B">
      <w:pPr>
        <w:rPr>
          <w:lang w:val="en-IN"/>
        </w:rPr>
      </w:pPr>
      <w:r w:rsidRPr="00CF220B">
        <w:rPr>
          <w:lang w:val="en-IN"/>
        </w:rPr>
        <w:t>13089.0,"[22383, 23208, 22993, 23202, 23322, 21931, 23321, 23300, 22551, 23301, 20712, 23243, 21929, 85152, 21930, 22804, 23200, 22328, 22352, 22355]","['LUNCH BAG SUKI  DESIGN', 'LUNCH BAG VINTAGE LEAF DESIGN', 'SET OF 4 PANTRY JELLY MOULDS', 'JUMBO BAG VINTAGE LEAF', 'LARGE WHITE HEART OF WICKER', 'JUMBO STORAGE BAG SUKI', 'SMALL WHITE HEART OF WICKER', 'GARDENERS KNEELING PAD CUP OF TEA', 'PLASTERS IN TIN SPACEBOY', 'GARDENERS KNEELING PAD KEEP CALM', 'JUMBO BAG WOODLAND ANIMALS', 'SET OF TEA COFFEE SUGAR TINS PANTRY', 'JUMBO BAG PINK VINTAGE PAISLEY', 'HAND OVER THE CHOCOLATE   SIGN', 'JUMBO STORAGE BAG SKULLS', 'CANDLEHOLDER PINK HANGING HEART', 'JUMBO BAG PEARS', 'ROUND SNACK BOXES SET OF 4 FRUITS', 'LUNCH BOX WITH CUTLERY RETROSPOT', 'CHARLOTTE BAG SUKI DESIGN']"</w:t>
      </w:r>
    </w:p>
    <w:p w14:paraId="0C13A562" w14:textId="40C9DD17" w:rsidR="0084132E" w:rsidRDefault="0084132E">
      <w:r w:rsidRPr="0084132E">
        <w:rPr>
          <w:noProof/>
        </w:rPr>
        <w:lastRenderedPageBreak/>
        <w:drawing>
          <wp:inline distT="0" distB="0" distL="0" distR="0" wp14:anchorId="1B339340" wp14:editId="225FC0F1">
            <wp:extent cx="6996314" cy="9024730"/>
            <wp:effectExtent l="0" t="0" r="0" b="5080"/>
            <wp:docPr id="1064667613" name="Picture 1" descr="A graph of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7613" name="Picture 1" descr="A graph of a number of data&#10;&#10;AI-generated content may be incorrect."/>
                    <pic:cNvPicPr/>
                  </pic:nvPicPr>
                  <pic:blipFill>
                    <a:blip r:embed="rId6"/>
                    <a:stretch>
                      <a:fillRect/>
                    </a:stretch>
                  </pic:blipFill>
                  <pic:spPr>
                    <a:xfrm>
                      <a:off x="0" y="0"/>
                      <a:ext cx="7032775" cy="9071762"/>
                    </a:xfrm>
                    <a:prstGeom prst="rect">
                      <a:avLst/>
                    </a:prstGeom>
                  </pic:spPr>
                </pic:pic>
              </a:graphicData>
            </a:graphic>
          </wp:inline>
        </w:drawing>
      </w:r>
    </w:p>
    <w:p w14:paraId="1A93A4B8" w14:textId="5C36E982" w:rsidR="0084132E" w:rsidRDefault="0084132E">
      <w:r w:rsidRPr="0084132E">
        <w:rPr>
          <w:noProof/>
        </w:rPr>
        <w:lastRenderedPageBreak/>
        <w:drawing>
          <wp:inline distT="0" distB="0" distL="0" distR="0" wp14:anchorId="41A9168A" wp14:editId="195548CD">
            <wp:extent cx="6932797" cy="4031311"/>
            <wp:effectExtent l="0" t="0" r="1905" b="7620"/>
            <wp:docPr id="1588417618"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17618" name="Picture 1" descr="A graph of a number of people&#10;&#10;AI-generated content may be incorrect."/>
                    <pic:cNvPicPr/>
                  </pic:nvPicPr>
                  <pic:blipFill>
                    <a:blip r:embed="rId7"/>
                    <a:stretch>
                      <a:fillRect/>
                    </a:stretch>
                  </pic:blipFill>
                  <pic:spPr>
                    <a:xfrm>
                      <a:off x="0" y="0"/>
                      <a:ext cx="6978826" cy="4058076"/>
                    </a:xfrm>
                    <a:prstGeom prst="rect">
                      <a:avLst/>
                    </a:prstGeom>
                  </pic:spPr>
                </pic:pic>
              </a:graphicData>
            </a:graphic>
          </wp:inline>
        </w:drawing>
      </w:r>
    </w:p>
    <w:p w14:paraId="66B21641" w14:textId="7422DD38" w:rsidR="0084132E" w:rsidRDefault="0084132E">
      <w:r w:rsidRPr="0084132E">
        <w:rPr>
          <w:noProof/>
        </w:rPr>
        <w:drawing>
          <wp:inline distT="0" distB="0" distL="0" distR="0" wp14:anchorId="788DA9A6" wp14:editId="6A4F21F7">
            <wp:extent cx="6932040" cy="4921857"/>
            <wp:effectExtent l="0" t="0" r="2540" b="0"/>
            <wp:docPr id="498877931"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77931" name="Picture 1" descr="A graph of a bar graph&#10;&#10;AI-generated content may be incorrect."/>
                    <pic:cNvPicPr/>
                  </pic:nvPicPr>
                  <pic:blipFill>
                    <a:blip r:embed="rId8"/>
                    <a:stretch>
                      <a:fillRect/>
                    </a:stretch>
                  </pic:blipFill>
                  <pic:spPr>
                    <a:xfrm>
                      <a:off x="0" y="0"/>
                      <a:ext cx="6955890" cy="4938791"/>
                    </a:xfrm>
                    <a:prstGeom prst="rect">
                      <a:avLst/>
                    </a:prstGeom>
                  </pic:spPr>
                </pic:pic>
              </a:graphicData>
            </a:graphic>
          </wp:inline>
        </w:drawing>
      </w:r>
    </w:p>
    <w:p w14:paraId="330A5852" w14:textId="7CFCD689" w:rsidR="0084132E" w:rsidRDefault="0084132E">
      <w:r w:rsidRPr="0084132E">
        <w:rPr>
          <w:noProof/>
        </w:rPr>
        <w:lastRenderedPageBreak/>
        <w:drawing>
          <wp:inline distT="0" distB="0" distL="0" distR="0" wp14:anchorId="0ABF33EB" wp14:editId="33C760B9">
            <wp:extent cx="6877685" cy="3999506"/>
            <wp:effectExtent l="0" t="0" r="0" b="1270"/>
            <wp:docPr id="1177997668" name="Picture 1" descr="A line graph with a line pointing upwa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97668" name="Picture 1" descr="A line graph with a line pointing upwards&#10;&#10;AI-generated content may be incorrect."/>
                    <pic:cNvPicPr/>
                  </pic:nvPicPr>
                  <pic:blipFill>
                    <a:blip r:embed="rId9"/>
                    <a:stretch>
                      <a:fillRect/>
                    </a:stretch>
                  </pic:blipFill>
                  <pic:spPr>
                    <a:xfrm>
                      <a:off x="0" y="0"/>
                      <a:ext cx="6896477" cy="4010434"/>
                    </a:xfrm>
                    <a:prstGeom prst="rect">
                      <a:avLst/>
                    </a:prstGeom>
                  </pic:spPr>
                </pic:pic>
              </a:graphicData>
            </a:graphic>
          </wp:inline>
        </w:drawing>
      </w:r>
    </w:p>
    <w:p w14:paraId="6C2077D2" w14:textId="63ABABED" w:rsidR="0084132E" w:rsidRDefault="0084132E">
      <w:r w:rsidRPr="0084132E">
        <w:rPr>
          <w:noProof/>
        </w:rPr>
        <w:drawing>
          <wp:inline distT="0" distB="0" distL="0" distR="0" wp14:anchorId="4BEF7E23" wp14:editId="51F932B2">
            <wp:extent cx="6901180" cy="4699220"/>
            <wp:effectExtent l="0" t="0" r="0" b="6350"/>
            <wp:docPr id="1251036733"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36733" name="Picture 1" descr="A graph of a number of people&#10;&#10;AI-generated content may be incorrect."/>
                    <pic:cNvPicPr/>
                  </pic:nvPicPr>
                  <pic:blipFill>
                    <a:blip r:embed="rId10"/>
                    <a:stretch>
                      <a:fillRect/>
                    </a:stretch>
                  </pic:blipFill>
                  <pic:spPr>
                    <a:xfrm>
                      <a:off x="0" y="0"/>
                      <a:ext cx="6916082" cy="4709367"/>
                    </a:xfrm>
                    <a:prstGeom prst="rect">
                      <a:avLst/>
                    </a:prstGeom>
                  </pic:spPr>
                </pic:pic>
              </a:graphicData>
            </a:graphic>
          </wp:inline>
        </w:drawing>
      </w:r>
    </w:p>
    <w:p w14:paraId="6B11ADEF" w14:textId="07C1C82D" w:rsidR="00903B8E" w:rsidRPr="00CF220B" w:rsidRDefault="00000000">
      <w:pPr>
        <w:pStyle w:val="Heading1"/>
        <w:rPr>
          <w:color w:val="00B0F0"/>
        </w:rPr>
      </w:pPr>
      <w:r w:rsidRPr="00CF220B">
        <w:rPr>
          <w:color w:val="00B0F0"/>
        </w:rPr>
        <w:lastRenderedPageBreak/>
        <w:t>Conclusion</w:t>
      </w:r>
    </w:p>
    <w:p w14:paraId="204AACBA" w14:textId="77777777" w:rsidR="00903B8E" w:rsidRDefault="00000000">
      <w:r>
        <w:t>This project demonstrates the design and implementation of a hybrid recommendation system for an online retail store. By combining popularity ranking, collaborative filtering, and co-occurrence analysis, the system provides a balance of accuracy and diversity in recommendations. While this report used a subset of the dataset for demonstration purposes, the pipeline is fully scalable to the complete dataset and can be deployed in a real-world e-commerce environment.</w:t>
      </w:r>
    </w:p>
    <w:p w14:paraId="6BD11BA2" w14:textId="77777777" w:rsidR="00903B8E" w:rsidRDefault="00000000">
      <w:r>
        <w:t>Future improvements could include:</w:t>
      </w:r>
    </w:p>
    <w:p w14:paraId="501DFB4E" w14:textId="77777777" w:rsidR="00903B8E" w:rsidRDefault="00000000">
      <w:r>
        <w:t>- Adding customer segmentation to personalize strategies further.</w:t>
      </w:r>
    </w:p>
    <w:p w14:paraId="293EB714" w14:textId="77777777" w:rsidR="00903B8E" w:rsidRDefault="00000000">
      <w:r>
        <w:t>- Using advanced matrix factorization or deep learning approaches.</w:t>
      </w:r>
    </w:p>
    <w:p w14:paraId="660248A3" w14:textId="77777777" w:rsidR="00903B8E" w:rsidRDefault="00000000">
      <w:r>
        <w:t>- Incorporating real-time data streaming for live updates.</w:t>
      </w:r>
    </w:p>
    <w:p w14:paraId="00A99545" w14:textId="77777777" w:rsidR="00903B8E" w:rsidRPr="00CF220B" w:rsidRDefault="00000000">
      <w:pPr>
        <w:pStyle w:val="Heading1"/>
        <w:rPr>
          <w:color w:val="00B0F0"/>
        </w:rPr>
      </w:pPr>
      <w:r w:rsidRPr="00CF220B">
        <w:rPr>
          <w:color w:val="00B0F0"/>
        </w:rPr>
        <w:t>References</w:t>
      </w:r>
    </w:p>
    <w:p w14:paraId="04D03BCE" w14:textId="77777777" w:rsidR="00903B8E" w:rsidRDefault="00000000">
      <w:r>
        <w:t>1. Online Retail Dataset (UCI Machine Learning Repository).</w:t>
      </w:r>
    </w:p>
    <w:p w14:paraId="4393091B" w14:textId="77777777" w:rsidR="00903B8E" w:rsidRDefault="00000000">
      <w:r>
        <w:t>2. Aggarwal, C. C. (2016). Recommender Systems: The Textbook. Springer.</w:t>
      </w:r>
    </w:p>
    <w:p w14:paraId="7AD129C7" w14:textId="77777777" w:rsidR="00903B8E" w:rsidRDefault="00000000">
      <w:r>
        <w:t>3. Ricci, F., Rokach, L., Shapira, B. (2015). Recommender Systems Handbook. Springer.</w:t>
      </w:r>
    </w:p>
    <w:p w14:paraId="453CB77F" w14:textId="77777777" w:rsidR="00903B8E" w:rsidRDefault="00000000">
      <w:r>
        <w:t>4. Official Python documentation: https://docs.python.org/3/</w:t>
      </w:r>
    </w:p>
    <w:p w14:paraId="455854E2" w14:textId="77777777" w:rsidR="00903B8E" w:rsidRDefault="00000000">
      <w:r>
        <w:t>5. Pandas documentation: https://pandas.pydata.org/</w:t>
      </w:r>
    </w:p>
    <w:p w14:paraId="68BD4275" w14:textId="77777777" w:rsidR="00903B8E" w:rsidRPr="00CF220B" w:rsidRDefault="00000000">
      <w:pPr>
        <w:pStyle w:val="Heading1"/>
        <w:rPr>
          <w:color w:val="00B0F0"/>
        </w:rPr>
      </w:pPr>
      <w:r w:rsidRPr="00CF220B">
        <w:rPr>
          <w:color w:val="00B0F0"/>
        </w:rPr>
        <w:t>Appendix: Key Code Snippets</w:t>
      </w:r>
    </w:p>
    <w:p w14:paraId="5BE6AD9F" w14:textId="77777777" w:rsidR="009322E1" w:rsidRPr="009322E1" w:rsidRDefault="009322E1" w:rsidP="009322E1">
      <w:pPr>
        <w:rPr>
          <w:lang w:val="en-IN"/>
        </w:rPr>
      </w:pPr>
      <w:r w:rsidRPr="009322E1">
        <w:rPr>
          <w:lang w:val="en-IN"/>
        </w:rPr>
        <w:t>#!/usr/bin/env python3</w:t>
      </w:r>
    </w:p>
    <w:p w14:paraId="3B9F9669" w14:textId="77777777" w:rsidR="009322E1" w:rsidRPr="009322E1" w:rsidRDefault="009322E1" w:rsidP="009322E1">
      <w:pPr>
        <w:rPr>
          <w:lang w:val="en-IN"/>
        </w:rPr>
      </w:pPr>
      <w:r w:rsidRPr="009322E1">
        <w:rPr>
          <w:lang w:val="en-IN"/>
        </w:rPr>
        <w:t># -*- coding: utf-8 -*-</w:t>
      </w:r>
    </w:p>
    <w:p w14:paraId="745A1854" w14:textId="77777777" w:rsidR="009322E1" w:rsidRPr="009322E1" w:rsidRDefault="009322E1" w:rsidP="009322E1">
      <w:pPr>
        <w:rPr>
          <w:lang w:val="en-IN"/>
        </w:rPr>
      </w:pPr>
      <w:r w:rsidRPr="009322E1">
        <w:rPr>
          <w:lang w:val="en-IN"/>
        </w:rPr>
        <w:t>"""</w:t>
      </w:r>
    </w:p>
    <w:p w14:paraId="3F6434B8" w14:textId="77777777" w:rsidR="009322E1" w:rsidRPr="009322E1" w:rsidRDefault="009322E1" w:rsidP="009322E1">
      <w:pPr>
        <w:rPr>
          <w:lang w:val="en-IN"/>
        </w:rPr>
      </w:pPr>
      <w:r w:rsidRPr="009322E1">
        <w:rPr>
          <w:lang w:val="en-IN"/>
        </w:rPr>
        <w:t>Online Retail Recommendation System — Final Auto-run Script</w:t>
      </w:r>
    </w:p>
    <w:p w14:paraId="02474765" w14:textId="77777777" w:rsidR="009322E1" w:rsidRPr="009322E1" w:rsidRDefault="009322E1" w:rsidP="009322E1">
      <w:pPr>
        <w:rPr>
          <w:lang w:val="en-IN"/>
        </w:rPr>
      </w:pPr>
      <w:r w:rsidRPr="009322E1">
        <w:rPr>
          <w:lang w:val="en-IN"/>
        </w:rPr>
        <w:t>Features:</w:t>
      </w:r>
    </w:p>
    <w:p w14:paraId="038AAB49" w14:textId="77777777" w:rsidR="009322E1" w:rsidRPr="009322E1" w:rsidRDefault="009322E1" w:rsidP="009322E1">
      <w:pPr>
        <w:rPr>
          <w:lang w:val="en-IN"/>
        </w:rPr>
      </w:pPr>
      <w:r w:rsidRPr="009322E1">
        <w:rPr>
          <w:lang w:val="en-IN"/>
        </w:rPr>
        <w:t>- Popularity-first analysis (Global / Country / Month)</w:t>
      </w:r>
    </w:p>
    <w:p w14:paraId="79D9CED5" w14:textId="77777777" w:rsidR="009322E1" w:rsidRPr="009322E1" w:rsidRDefault="009322E1" w:rsidP="009322E1">
      <w:pPr>
        <w:rPr>
          <w:lang w:val="en-IN"/>
        </w:rPr>
      </w:pPr>
      <w:r w:rsidRPr="009322E1">
        <w:rPr>
          <w:lang w:val="en-IN"/>
        </w:rPr>
        <w:t>- Item-Item Collaborative Filtering (CF)</w:t>
      </w:r>
    </w:p>
    <w:p w14:paraId="33E0C4DF" w14:textId="77777777" w:rsidR="009322E1" w:rsidRPr="009322E1" w:rsidRDefault="009322E1" w:rsidP="009322E1">
      <w:pPr>
        <w:rPr>
          <w:lang w:val="en-IN"/>
        </w:rPr>
      </w:pPr>
      <w:r w:rsidRPr="009322E1">
        <w:rPr>
          <w:lang w:val="en-IN"/>
        </w:rPr>
        <w:t>- Frequently-Bought-Together (FBT)</w:t>
      </w:r>
    </w:p>
    <w:p w14:paraId="50ED612C" w14:textId="77777777" w:rsidR="009322E1" w:rsidRPr="009322E1" w:rsidRDefault="009322E1" w:rsidP="009322E1">
      <w:pPr>
        <w:rPr>
          <w:lang w:val="en-IN"/>
        </w:rPr>
      </w:pPr>
      <w:r w:rsidRPr="009322E1">
        <w:rPr>
          <w:lang w:val="en-IN"/>
        </w:rPr>
        <w:t>- Presentation-ready Seaborn charts (readable labels, wrapped/truncated)</w:t>
      </w:r>
    </w:p>
    <w:p w14:paraId="3DB5BDBC" w14:textId="77777777" w:rsidR="009322E1" w:rsidRPr="009322E1" w:rsidRDefault="009322E1" w:rsidP="009322E1">
      <w:pPr>
        <w:rPr>
          <w:lang w:val="en-IN"/>
        </w:rPr>
      </w:pPr>
      <w:r w:rsidRPr="009322E1">
        <w:rPr>
          <w:lang w:val="en-IN"/>
        </w:rPr>
        <w:t>- Combined dashboard saved with date in filename</w:t>
      </w:r>
    </w:p>
    <w:p w14:paraId="003CAC98" w14:textId="77777777" w:rsidR="009322E1" w:rsidRPr="009322E1" w:rsidRDefault="009322E1" w:rsidP="009322E1">
      <w:pPr>
        <w:rPr>
          <w:lang w:val="en-IN"/>
        </w:rPr>
      </w:pPr>
      <w:r w:rsidRPr="009322E1">
        <w:rPr>
          <w:lang w:val="en-IN"/>
        </w:rPr>
        <w:t xml:space="preserve">- Interactive plotting (works in VS Code and </w:t>
      </w:r>
      <w:proofErr w:type="spellStart"/>
      <w:r w:rsidRPr="009322E1">
        <w:rPr>
          <w:lang w:val="en-IN"/>
        </w:rPr>
        <w:t>Colab</w:t>
      </w:r>
      <w:proofErr w:type="spellEnd"/>
      <w:r w:rsidRPr="009322E1">
        <w:rPr>
          <w:lang w:val="en-IN"/>
        </w:rPr>
        <w:t>)</w:t>
      </w:r>
    </w:p>
    <w:p w14:paraId="32B5E7C9" w14:textId="77777777" w:rsidR="009322E1" w:rsidRPr="009322E1" w:rsidRDefault="009322E1" w:rsidP="009322E1">
      <w:pPr>
        <w:rPr>
          <w:lang w:val="en-IN"/>
        </w:rPr>
      </w:pPr>
      <w:r w:rsidRPr="009322E1">
        <w:rPr>
          <w:lang w:val="en-IN"/>
        </w:rPr>
        <w:t>- Outputs: CSVs + PNGs</w:t>
      </w:r>
    </w:p>
    <w:p w14:paraId="0789D614" w14:textId="77777777" w:rsidR="009322E1" w:rsidRPr="009322E1" w:rsidRDefault="009322E1" w:rsidP="009322E1">
      <w:pPr>
        <w:rPr>
          <w:lang w:val="en-IN"/>
        </w:rPr>
      </w:pPr>
      <w:r w:rsidRPr="009322E1">
        <w:rPr>
          <w:lang w:val="en-IN"/>
        </w:rPr>
        <w:t>Author: Kusan Chakraborty</w:t>
      </w:r>
    </w:p>
    <w:p w14:paraId="4DE666C6" w14:textId="77777777" w:rsidR="009322E1" w:rsidRPr="009322E1" w:rsidRDefault="009322E1" w:rsidP="009322E1">
      <w:pPr>
        <w:rPr>
          <w:lang w:val="en-IN"/>
        </w:rPr>
      </w:pPr>
      <w:r w:rsidRPr="009322E1">
        <w:rPr>
          <w:lang w:val="en-IN"/>
        </w:rPr>
        <w:lastRenderedPageBreak/>
        <w:t>"""</w:t>
      </w:r>
    </w:p>
    <w:p w14:paraId="1B01ABE6" w14:textId="77777777" w:rsidR="009322E1" w:rsidRPr="009322E1" w:rsidRDefault="009322E1" w:rsidP="009322E1">
      <w:pPr>
        <w:rPr>
          <w:lang w:val="en-IN"/>
        </w:rPr>
      </w:pPr>
      <w:r w:rsidRPr="009322E1">
        <w:rPr>
          <w:lang w:val="en-IN"/>
        </w:rPr>
        <w:t xml:space="preserve">import </w:t>
      </w:r>
      <w:proofErr w:type="spellStart"/>
      <w:r w:rsidRPr="009322E1">
        <w:rPr>
          <w:lang w:val="en-IN"/>
        </w:rPr>
        <w:t>os</w:t>
      </w:r>
      <w:proofErr w:type="spellEnd"/>
    </w:p>
    <w:p w14:paraId="2A2C5499" w14:textId="77777777" w:rsidR="009322E1" w:rsidRPr="009322E1" w:rsidRDefault="009322E1" w:rsidP="009322E1">
      <w:pPr>
        <w:rPr>
          <w:lang w:val="en-IN"/>
        </w:rPr>
      </w:pPr>
      <w:r w:rsidRPr="009322E1">
        <w:rPr>
          <w:lang w:val="en-IN"/>
        </w:rPr>
        <w:t xml:space="preserve">import </w:t>
      </w:r>
      <w:proofErr w:type="spellStart"/>
      <w:r w:rsidRPr="009322E1">
        <w:rPr>
          <w:lang w:val="en-IN"/>
        </w:rPr>
        <w:t>json</w:t>
      </w:r>
      <w:proofErr w:type="spellEnd"/>
    </w:p>
    <w:p w14:paraId="01B63459" w14:textId="77777777" w:rsidR="009322E1" w:rsidRPr="009322E1" w:rsidRDefault="009322E1" w:rsidP="009322E1">
      <w:pPr>
        <w:rPr>
          <w:lang w:val="en-IN"/>
        </w:rPr>
      </w:pPr>
      <w:r w:rsidRPr="009322E1">
        <w:rPr>
          <w:lang w:val="en-IN"/>
        </w:rPr>
        <w:t xml:space="preserve">import </w:t>
      </w:r>
      <w:proofErr w:type="spellStart"/>
      <w:r w:rsidRPr="009322E1">
        <w:rPr>
          <w:lang w:val="en-IN"/>
        </w:rPr>
        <w:t>textwrap</w:t>
      </w:r>
      <w:proofErr w:type="spellEnd"/>
    </w:p>
    <w:p w14:paraId="4602E7BD" w14:textId="77777777" w:rsidR="009322E1" w:rsidRPr="009322E1" w:rsidRDefault="009322E1" w:rsidP="009322E1">
      <w:pPr>
        <w:rPr>
          <w:lang w:val="en-IN"/>
        </w:rPr>
      </w:pPr>
      <w:r w:rsidRPr="009322E1">
        <w:rPr>
          <w:lang w:val="en-IN"/>
        </w:rPr>
        <w:t>from datetime import datetime</w:t>
      </w:r>
    </w:p>
    <w:p w14:paraId="78811A58" w14:textId="77777777" w:rsidR="009322E1" w:rsidRPr="009322E1" w:rsidRDefault="009322E1" w:rsidP="009322E1">
      <w:pPr>
        <w:rPr>
          <w:lang w:val="en-IN"/>
        </w:rPr>
      </w:pPr>
      <w:r w:rsidRPr="009322E1">
        <w:rPr>
          <w:lang w:val="en-IN"/>
        </w:rPr>
        <w:t xml:space="preserve">from collections import </w:t>
      </w:r>
      <w:proofErr w:type="spellStart"/>
      <w:r w:rsidRPr="009322E1">
        <w:rPr>
          <w:lang w:val="en-IN"/>
        </w:rPr>
        <w:t>defaultdict</w:t>
      </w:r>
      <w:proofErr w:type="spellEnd"/>
      <w:r w:rsidRPr="009322E1">
        <w:rPr>
          <w:lang w:val="en-IN"/>
        </w:rPr>
        <w:t>, Counter</w:t>
      </w:r>
    </w:p>
    <w:p w14:paraId="0BDCAD44" w14:textId="77777777" w:rsidR="009322E1" w:rsidRPr="009322E1" w:rsidRDefault="009322E1" w:rsidP="009322E1">
      <w:pPr>
        <w:rPr>
          <w:lang w:val="en-IN"/>
        </w:rPr>
      </w:pPr>
    </w:p>
    <w:p w14:paraId="2BEFB098" w14:textId="77777777" w:rsidR="009322E1" w:rsidRPr="009322E1" w:rsidRDefault="009322E1" w:rsidP="009322E1">
      <w:pPr>
        <w:rPr>
          <w:lang w:val="en-IN"/>
        </w:rPr>
      </w:pPr>
      <w:r w:rsidRPr="009322E1">
        <w:rPr>
          <w:lang w:val="en-IN"/>
        </w:rPr>
        <w:t xml:space="preserve">import </w:t>
      </w:r>
      <w:proofErr w:type="spellStart"/>
      <w:r w:rsidRPr="009322E1">
        <w:rPr>
          <w:lang w:val="en-IN"/>
        </w:rPr>
        <w:t>numpy</w:t>
      </w:r>
      <w:proofErr w:type="spellEnd"/>
      <w:r w:rsidRPr="009322E1">
        <w:rPr>
          <w:lang w:val="en-IN"/>
        </w:rPr>
        <w:t xml:space="preserve"> as np</w:t>
      </w:r>
    </w:p>
    <w:p w14:paraId="2556751D" w14:textId="77777777" w:rsidR="009322E1" w:rsidRPr="009322E1" w:rsidRDefault="009322E1" w:rsidP="009322E1">
      <w:pPr>
        <w:rPr>
          <w:lang w:val="en-IN"/>
        </w:rPr>
      </w:pPr>
      <w:r w:rsidRPr="009322E1">
        <w:rPr>
          <w:lang w:val="en-IN"/>
        </w:rPr>
        <w:t>import pandas as pd</w:t>
      </w:r>
    </w:p>
    <w:p w14:paraId="00D78E5D" w14:textId="77777777" w:rsidR="009322E1" w:rsidRPr="009322E1" w:rsidRDefault="009322E1" w:rsidP="009322E1">
      <w:pPr>
        <w:rPr>
          <w:lang w:val="en-IN"/>
        </w:rPr>
      </w:pPr>
      <w:r w:rsidRPr="009322E1">
        <w:rPr>
          <w:lang w:val="en-IN"/>
        </w:rPr>
        <w:t xml:space="preserve">import seaborn as </w:t>
      </w:r>
      <w:proofErr w:type="spellStart"/>
      <w:r w:rsidRPr="009322E1">
        <w:rPr>
          <w:lang w:val="en-IN"/>
        </w:rPr>
        <w:t>sns</w:t>
      </w:r>
      <w:proofErr w:type="spellEnd"/>
    </w:p>
    <w:p w14:paraId="687D3B6F" w14:textId="77777777" w:rsidR="009322E1" w:rsidRPr="009322E1" w:rsidRDefault="009322E1" w:rsidP="009322E1">
      <w:pPr>
        <w:rPr>
          <w:lang w:val="en-IN"/>
        </w:rPr>
      </w:pPr>
      <w:r w:rsidRPr="009322E1">
        <w:rPr>
          <w:lang w:val="en-IN"/>
        </w:rPr>
        <w:t xml:space="preserve">import </w:t>
      </w:r>
      <w:proofErr w:type="spellStart"/>
      <w:r w:rsidRPr="009322E1">
        <w:rPr>
          <w:lang w:val="en-IN"/>
        </w:rPr>
        <w:t>matplotlib.pyplot</w:t>
      </w:r>
      <w:proofErr w:type="spellEnd"/>
      <w:r w:rsidRPr="009322E1">
        <w:rPr>
          <w:lang w:val="en-IN"/>
        </w:rPr>
        <w:t xml:space="preserve"> as </w:t>
      </w:r>
      <w:proofErr w:type="spellStart"/>
      <w:r w:rsidRPr="009322E1">
        <w:rPr>
          <w:lang w:val="en-IN"/>
        </w:rPr>
        <w:t>plt</w:t>
      </w:r>
      <w:proofErr w:type="spellEnd"/>
    </w:p>
    <w:p w14:paraId="275DED44" w14:textId="77777777" w:rsidR="009322E1" w:rsidRPr="009322E1" w:rsidRDefault="009322E1" w:rsidP="009322E1">
      <w:pPr>
        <w:rPr>
          <w:lang w:val="en-IN"/>
        </w:rPr>
      </w:pPr>
    </w:p>
    <w:p w14:paraId="596403C5" w14:textId="77777777" w:rsidR="009322E1" w:rsidRPr="009322E1" w:rsidRDefault="009322E1" w:rsidP="009322E1">
      <w:pPr>
        <w:rPr>
          <w:lang w:val="en-IN"/>
        </w:rPr>
      </w:pPr>
      <w:r w:rsidRPr="009322E1">
        <w:rPr>
          <w:lang w:val="en-IN"/>
        </w:rPr>
        <w:t># ------------------- CONFIG -------------------</w:t>
      </w:r>
    </w:p>
    <w:p w14:paraId="6CF19400" w14:textId="77777777" w:rsidR="009322E1" w:rsidRPr="009322E1" w:rsidRDefault="009322E1" w:rsidP="009322E1">
      <w:pPr>
        <w:rPr>
          <w:lang w:val="en-IN"/>
        </w:rPr>
      </w:pPr>
      <w:r w:rsidRPr="009322E1">
        <w:rPr>
          <w:lang w:val="en-IN"/>
        </w:rPr>
        <w:t>DATA_FILE = "</w:t>
      </w:r>
      <w:proofErr w:type="spellStart"/>
      <w:r w:rsidRPr="009322E1">
        <w:rPr>
          <w:lang w:val="en-IN"/>
        </w:rPr>
        <w:t>OnlineRetail</w:t>
      </w:r>
      <w:proofErr w:type="spellEnd"/>
      <w:r w:rsidRPr="009322E1">
        <w:rPr>
          <w:lang w:val="en-IN"/>
        </w:rPr>
        <w:t>(1).xlsx"  # place this file in same folder</w:t>
      </w:r>
    </w:p>
    <w:p w14:paraId="0AC7B25F" w14:textId="77777777" w:rsidR="009322E1" w:rsidRPr="009322E1" w:rsidRDefault="009322E1" w:rsidP="009322E1">
      <w:pPr>
        <w:rPr>
          <w:lang w:val="en-IN"/>
        </w:rPr>
      </w:pPr>
      <w:r w:rsidRPr="009322E1">
        <w:rPr>
          <w:lang w:val="en-IN"/>
        </w:rPr>
        <w:t>OUTPUT_PREFIX = "</w:t>
      </w:r>
      <w:proofErr w:type="spellStart"/>
      <w:r w:rsidRPr="009322E1">
        <w:rPr>
          <w:lang w:val="en-IN"/>
        </w:rPr>
        <w:t>retail_outputs</w:t>
      </w:r>
      <w:proofErr w:type="spellEnd"/>
      <w:r w:rsidRPr="009322E1">
        <w:rPr>
          <w:lang w:val="en-IN"/>
        </w:rPr>
        <w:t>"</w:t>
      </w:r>
    </w:p>
    <w:p w14:paraId="2A12AF6B" w14:textId="77777777" w:rsidR="009322E1" w:rsidRPr="009322E1" w:rsidRDefault="009322E1" w:rsidP="009322E1">
      <w:pPr>
        <w:rPr>
          <w:lang w:val="en-IN"/>
        </w:rPr>
      </w:pPr>
      <w:r w:rsidRPr="009322E1">
        <w:rPr>
          <w:lang w:val="en-IN"/>
        </w:rPr>
        <w:t>TOPN = 20  # change top-N globally here</w:t>
      </w:r>
    </w:p>
    <w:p w14:paraId="29E06B99" w14:textId="77777777" w:rsidR="009322E1" w:rsidRPr="009322E1" w:rsidRDefault="009322E1" w:rsidP="009322E1">
      <w:pPr>
        <w:rPr>
          <w:lang w:val="en-IN"/>
        </w:rPr>
      </w:pPr>
      <w:r w:rsidRPr="009322E1">
        <w:rPr>
          <w:lang w:val="en-IN"/>
        </w:rPr>
        <w:t>TOP_ITEMS_CF = 5000  # cap for CF to control memory</w:t>
      </w:r>
    </w:p>
    <w:p w14:paraId="218C8A40" w14:textId="77777777" w:rsidR="009322E1" w:rsidRPr="009322E1" w:rsidRDefault="009322E1" w:rsidP="009322E1">
      <w:pPr>
        <w:rPr>
          <w:lang w:val="en-IN"/>
        </w:rPr>
      </w:pPr>
      <w:r w:rsidRPr="009322E1">
        <w:rPr>
          <w:lang w:val="en-IN"/>
        </w:rPr>
        <w:t>TRUNCATE_LEN = 28  # max characters before truncation/wrapping</w:t>
      </w:r>
    </w:p>
    <w:p w14:paraId="27A07F89" w14:textId="77777777" w:rsidR="009322E1" w:rsidRPr="009322E1" w:rsidRDefault="009322E1" w:rsidP="009322E1">
      <w:pPr>
        <w:rPr>
          <w:lang w:val="en-IN"/>
        </w:rPr>
      </w:pPr>
      <w:r w:rsidRPr="009322E1">
        <w:rPr>
          <w:lang w:val="en-IN"/>
        </w:rPr>
        <w:t>DASHBOARD_TOP_COUNTRIES = 3  # countries to show on dashboard country subplot</w:t>
      </w:r>
    </w:p>
    <w:p w14:paraId="53496CC8" w14:textId="77777777" w:rsidR="009322E1" w:rsidRPr="009322E1" w:rsidRDefault="009322E1" w:rsidP="009322E1">
      <w:pPr>
        <w:rPr>
          <w:lang w:val="en-IN"/>
        </w:rPr>
      </w:pPr>
      <w:r w:rsidRPr="009322E1">
        <w:rPr>
          <w:lang w:val="en-IN"/>
        </w:rPr>
        <w:t># ----------------------------------------------</w:t>
      </w:r>
    </w:p>
    <w:p w14:paraId="42DF0F78" w14:textId="77777777" w:rsidR="009322E1" w:rsidRPr="009322E1" w:rsidRDefault="009322E1" w:rsidP="009322E1">
      <w:pPr>
        <w:rPr>
          <w:lang w:val="en-IN"/>
        </w:rPr>
      </w:pPr>
    </w:p>
    <w:p w14:paraId="02614E22" w14:textId="77777777" w:rsidR="009322E1" w:rsidRPr="009322E1" w:rsidRDefault="009322E1" w:rsidP="009322E1">
      <w:pPr>
        <w:rPr>
          <w:lang w:val="en-IN"/>
        </w:rPr>
      </w:pPr>
      <w:r w:rsidRPr="009322E1">
        <w:rPr>
          <w:lang w:val="en-IN"/>
        </w:rPr>
        <w:t># Enable interactive mode so plots show live in VS Code and remain until closed</w:t>
      </w:r>
    </w:p>
    <w:p w14:paraId="69FF122A" w14:textId="77777777" w:rsidR="009322E1" w:rsidRPr="009322E1" w:rsidRDefault="009322E1" w:rsidP="009322E1">
      <w:pPr>
        <w:rPr>
          <w:lang w:val="en-IN"/>
        </w:rPr>
      </w:pPr>
      <w:proofErr w:type="spellStart"/>
      <w:r w:rsidRPr="009322E1">
        <w:rPr>
          <w:lang w:val="en-IN"/>
        </w:rPr>
        <w:t>plt.ion</w:t>
      </w:r>
      <w:proofErr w:type="spellEnd"/>
      <w:r w:rsidRPr="009322E1">
        <w:rPr>
          <w:lang w:val="en-IN"/>
        </w:rPr>
        <w:t>()</w:t>
      </w:r>
    </w:p>
    <w:p w14:paraId="7968CEB7" w14:textId="77777777" w:rsidR="009322E1" w:rsidRPr="009322E1" w:rsidRDefault="009322E1" w:rsidP="009322E1">
      <w:pPr>
        <w:rPr>
          <w:lang w:val="en-IN"/>
        </w:rPr>
      </w:pPr>
    </w:p>
    <w:p w14:paraId="44CF442E" w14:textId="77777777" w:rsidR="009322E1" w:rsidRPr="009322E1" w:rsidRDefault="009322E1" w:rsidP="009322E1">
      <w:pPr>
        <w:rPr>
          <w:lang w:val="en-IN"/>
        </w:rPr>
      </w:pPr>
      <w:r w:rsidRPr="009322E1">
        <w:rPr>
          <w:lang w:val="en-IN"/>
        </w:rPr>
        <w:t xml:space="preserve">def </w:t>
      </w:r>
      <w:proofErr w:type="spellStart"/>
      <w:r w:rsidRPr="009322E1">
        <w:rPr>
          <w:lang w:val="en-IN"/>
        </w:rPr>
        <w:t>ensure_dir</w:t>
      </w:r>
      <w:proofErr w:type="spellEnd"/>
      <w:r w:rsidRPr="009322E1">
        <w:rPr>
          <w:lang w:val="en-IN"/>
        </w:rPr>
        <w:t>(path):</w:t>
      </w:r>
    </w:p>
    <w:p w14:paraId="5E7782BC" w14:textId="77777777" w:rsidR="009322E1" w:rsidRPr="009322E1" w:rsidRDefault="009322E1" w:rsidP="009322E1">
      <w:pPr>
        <w:rPr>
          <w:lang w:val="en-IN"/>
        </w:rPr>
      </w:pPr>
      <w:r w:rsidRPr="009322E1">
        <w:rPr>
          <w:lang w:val="en-IN"/>
        </w:rPr>
        <w:t xml:space="preserve">    d = </w:t>
      </w:r>
      <w:proofErr w:type="spellStart"/>
      <w:r w:rsidRPr="009322E1">
        <w:rPr>
          <w:lang w:val="en-IN"/>
        </w:rPr>
        <w:t>os.path.dirname</w:t>
      </w:r>
      <w:proofErr w:type="spellEnd"/>
      <w:r w:rsidRPr="009322E1">
        <w:rPr>
          <w:lang w:val="en-IN"/>
        </w:rPr>
        <w:t>(path)</w:t>
      </w:r>
    </w:p>
    <w:p w14:paraId="29DF40F6" w14:textId="77777777" w:rsidR="009322E1" w:rsidRPr="009322E1" w:rsidRDefault="009322E1" w:rsidP="009322E1">
      <w:pPr>
        <w:rPr>
          <w:lang w:val="en-IN"/>
        </w:rPr>
      </w:pPr>
      <w:r w:rsidRPr="009322E1">
        <w:rPr>
          <w:lang w:val="en-IN"/>
        </w:rPr>
        <w:t xml:space="preserve">    if d and not </w:t>
      </w:r>
      <w:proofErr w:type="spellStart"/>
      <w:r w:rsidRPr="009322E1">
        <w:rPr>
          <w:lang w:val="en-IN"/>
        </w:rPr>
        <w:t>os.path.exists</w:t>
      </w:r>
      <w:proofErr w:type="spellEnd"/>
      <w:r w:rsidRPr="009322E1">
        <w:rPr>
          <w:lang w:val="en-IN"/>
        </w:rPr>
        <w:t>(d):</w:t>
      </w:r>
    </w:p>
    <w:p w14:paraId="74CBEEF6" w14:textId="77777777" w:rsidR="009322E1" w:rsidRPr="009322E1" w:rsidRDefault="009322E1" w:rsidP="009322E1">
      <w:pPr>
        <w:rPr>
          <w:lang w:val="en-IN"/>
        </w:rPr>
      </w:pPr>
      <w:r w:rsidRPr="009322E1">
        <w:rPr>
          <w:lang w:val="en-IN"/>
        </w:rPr>
        <w:t xml:space="preserve">        </w:t>
      </w:r>
      <w:proofErr w:type="spellStart"/>
      <w:r w:rsidRPr="009322E1">
        <w:rPr>
          <w:lang w:val="en-IN"/>
        </w:rPr>
        <w:t>os.makedirs</w:t>
      </w:r>
      <w:proofErr w:type="spellEnd"/>
      <w:r w:rsidRPr="009322E1">
        <w:rPr>
          <w:lang w:val="en-IN"/>
        </w:rPr>
        <w:t xml:space="preserve">(d, </w:t>
      </w:r>
      <w:proofErr w:type="spellStart"/>
      <w:r w:rsidRPr="009322E1">
        <w:rPr>
          <w:lang w:val="en-IN"/>
        </w:rPr>
        <w:t>exist_ok</w:t>
      </w:r>
      <w:proofErr w:type="spellEnd"/>
      <w:r w:rsidRPr="009322E1">
        <w:rPr>
          <w:lang w:val="en-IN"/>
        </w:rPr>
        <w:t>=True)</w:t>
      </w:r>
    </w:p>
    <w:p w14:paraId="4E9B4C27" w14:textId="77777777" w:rsidR="009322E1" w:rsidRPr="009322E1" w:rsidRDefault="009322E1" w:rsidP="009322E1">
      <w:pPr>
        <w:rPr>
          <w:lang w:val="en-IN"/>
        </w:rPr>
      </w:pPr>
    </w:p>
    <w:p w14:paraId="36C54684" w14:textId="77777777" w:rsidR="009322E1" w:rsidRPr="009322E1" w:rsidRDefault="009322E1" w:rsidP="009322E1">
      <w:pPr>
        <w:rPr>
          <w:lang w:val="en-IN"/>
        </w:rPr>
      </w:pPr>
      <w:r w:rsidRPr="009322E1">
        <w:rPr>
          <w:lang w:val="en-IN"/>
        </w:rPr>
        <w:lastRenderedPageBreak/>
        <w:t># ------------------- Unified label helpers -------------------</w:t>
      </w:r>
    </w:p>
    <w:p w14:paraId="492F0155" w14:textId="77777777" w:rsidR="009322E1" w:rsidRPr="009322E1" w:rsidRDefault="009322E1" w:rsidP="009322E1">
      <w:pPr>
        <w:rPr>
          <w:lang w:val="en-IN"/>
        </w:rPr>
      </w:pPr>
      <w:r w:rsidRPr="009322E1">
        <w:rPr>
          <w:lang w:val="en-IN"/>
        </w:rPr>
        <w:t xml:space="preserve">def </w:t>
      </w:r>
      <w:proofErr w:type="spellStart"/>
      <w:r w:rsidRPr="009322E1">
        <w:rPr>
          <w:lang w:val="en-IN"/>
        </w:rPr>
        <w:t>shorten_and_wrap</w:t>
      </w:r>
      <w:proofErr w:type="spellEnd"/>
      <w:r w:rsidRPr="009322E1">
        <w:rPr>
          <w:lang w:val="en-IN"/>
        </w:rPr>
        <w:t xml:space="preserve">(text, </w:t>
      </w:r>
      <w:proofErr w:type="spellStart"/>
      <w:r w:rsidRPr="009322E1">
        <w:rPr>
          <w:lang w:val="en-IN"/>
        </w:rPr>
        <w:t>max_len</w:t>
      </w:r>
      <w:proofErr w:type="spellEnd"/>
      <w:r w:rsidRPr="009322E1">
        <w:rPr>
          <w:lang w:val="en-IN"/>
        </w:rPr>
        <w:t xml:space="preserve">=TRUNCATE_LEN, </w:t>
      </w:r>
      <w:proofErr w:type="spellStart"/>
      <w:r w:rsidRPr="009322E1">
        <w:rPr>
          <w:lang w:val="en-IN"/>
        </w:rPr>
        <w:t>max_lines</w:t>
      </w:r>
      <w:proofErr w:type="spellEnd"/>
      <w:r w:rsidRPr="009322E1">
        <w:rPr>
          <w:lang w:val="en-IN"/>
        </w:rPr>
        <w:t>=3):</w:t>
      </w:r>
    </w:p>
    <w:p w14:paraId="2B52E961" w14:textId="77777777" w:rsidR="009322E1" w:rsidRPr="009322E1" w:rsidRDefault="009322E1" w:rsidP="009322E1">
      <w:pPr>
        <w:rPr>
          <w:lang w:val="en-IN"/>
        </w:rPr>
      </w:pPr>
      <w:r w:rsidRPr="009322E1">
        <w:rPr>
          <w:lang w:val="en-IN"/>
        </w:rPr>
        <w:t xml:space="preserve">    """Return text wrapped into lines of width </w:t>
      </w:r>
      <w:proofErr w:type="spellStart"/>
      <w:r w:rsidRPr="009322E1">
        <w:rPr>
          <w:lang w:val="en-IN"/>
        </w:rPr>
        <w:t>max_len</w:t>
      </w:r>
      <w:proofErr w:type="spellEnd"/>
      <w:r w:rsidRPr="009322E1">
        <w:rPr>
          <w:lang w:val="en-IN"/>
        </w:rPr>
        <w:t>.</w:t>
      </w:r>
    </w:p>
    <w:p w14:paraId="26CFFD5D" w14:textId="77777777" w:rsidR="009322E1" w:rsidRPr="009322E1" w:rsidRDefault="009322E1" w:rsidP="009322E1">
      <w:pPr>
        <w:rPr>
          <w:lang w:val="en-IN"/>
        </w:rPr>
      </w:pPr>
      <w:r w:rsidRPr="009322E1">
        <w:rPr>
          <w:lang w:val="en-IN"/>
        </w:rPr>
        <w:t xml:space="preserve">       Limits to </w:t>
      </w:r>
      <w:proofErr w:type="spellStart"/>
      <w:r w:rsidRPr="009322E1">
        <w:rPr>
          <w:lang w:val="en-IN"/>
        </w:rPr>
        <w:t>max_lines</w:t>
      </w:r>
      <w:proofErr w:type="spellEnd"/>
      <w:r w:rsidRPr="009322E1">
        <w:rPr>
          <w:lang w:val="en-IN"/>
        </w:rPr>
        <w:t xml:space="preserve"> and adds '...' if truncated."""</w:t>
      </w:r>
    </w:p>
    <w:p w14:paraId="1437AB6F" w14:textId="77777777" w:rsidR="009322E1" w:rsidRPr="009322E1" w:rsidRDefault="009322E1" w:rsidP="009322E1">
      <w:pPr>
        <w:rPr>
          <w:lang w:val="en-IN"/>
        </w:rPr>
      </w:pPr>
      <w:r w:rsidRPr="009322E1">
        <w:rPr>
          <w:lang w:val="en-IN"/>
        </w:rPr>
        <w:t xml:space="preserve">    if </w:t>
      </w:r>
      <w:proofErr w:type="spellStart"/>
      <w:r w:rsidRPr="009322E1">
        <w:rPr>
          <w:lang w:val="en-IN"/>
        </w:rPr>
        <w:t>pd.isna</w:t>
      </w:r>
      <w:proofErr w:type="spellEnd"/>
      <w:r w:rsidRPr="009322E1">
        <w:rPr>
          <w:lang w:val="en-IN"/>
        </w:rPr>
        <w:t>(text):</w:t>
      </w:r>
    </w:p>
    <w:p w14:paraId="36B88237" w14:textId="77777777" w:rsidR="009322E1" w:rsidRPr="009322E1" w:rsidRDefault="009322E1" w:rsidP="009322E1">
      <w:pPr>
        <w:rPr>
          <w:lang w:val="en-IN"/>
        </w:rPr>
      </w:pPr>
      <w:r w:rsidRPr="009322E1">
        <w:rPr>
          <w:lang w:val="en-IN"/>
        </w:rPr>
        <w:t>        return ""</w:t>
      </w:r>
    </w:p>
    <w:p w14:paraId="5F6836FE" w14:textId="77777777" w:rsidR="009322E1" w:rsidRPr="009322E1" w:rsidRDefault="009322E1" w:rsidP="009322E1">
      <w:pPr>
        <w:rPr>
          <w:lang w:val="en-IN"/>
        </w:rPr>
      </w:pPr>
      <w:r w:rsidRPr="009322E1">
        <w:rPr>
          <w:lang w:val="en-IN"/>
        </w:rPr>
        <w:t>    s = str(text)</w:t>
      </w:r>
    </w:p>
    <w:p w14:paraId="3C12A543" w14:textId="77777777" w:rsidR="009322E1" w:rsidRPr="009322E1" w:rsidRDefault="009322E1" w:rsidP="009322E1">
      <w:pPr>
        <w:rPr>
          <w:lang w:val="en-IN"/>
        </w:rPr>
      </w:pPr>
      <w:r w:rsidRPr="009322E1">
        <w:rPr>
          <w:lang w:val="en-IN"/>
        </w:rPr>
        <w:t xml:space="preserve">    if </w:t>
      </w:r>
      <w:proofErr w:type="spellStart"/>
      <w:r w:rsidRPr="009322E1">
        <w:rPr>
          <w:lang w:val="en-IN"/>
        </w:rPr>
        <w:t>len</w:t>
      </w:r>
      <w:proofErr w:type="spellEnd"/>
      <w:r w:rsidRPr="009322E1">
        <w:rPr>
          <w:lang w:val="en-IN"/>
        </w:rPr>
        <w:t xml:space="preserve">(s) &lt;= </w:t>
      </w:r>
      <w:proofErr w:type="spellStart"/>
      <w:r w:rsidRPr="009322E1">
        <w:rPr>
          <w:lang w:val="en-IN"/>
        </w:rPr>
        <w:t>max_len</w:t>
      </w:r>
      <w:proofErr w:type="spellEnd"/>
      <w:r w:rsidRPr="009322E1">
        <w:rPr>
          <w:lang w:val="en-IN"/>
        </w:rPr>
        <w:t>:</w:t>
      </w:r>
    </w:p>
    <w:p w14:paraId="325ABFE7" w14:textId="77777777" w:rsidR="009322E1" w:rsidRPr="009322E1" w:rsidRDefault="009322E1" w:rsidP="009322E1">
      <w:pPr>
        <w:rPr>
          <w:lang w:val="en-IN"/>
        </w:rPr>
      </w:pPr>
      <w:r w:rsidRPr="009322E1">
        <w:rPr>
          <w:lang w:val="en-IN"/>
        </w:rPr>
        <w:t>        return s</w:t>
      </w:r>
    </w:p>
    <w:p w14:paraId="5E80BC1C" w14:textId="77777777" w:rsidR="009322E1" w:rsidRPr="009322E1" w:rsidRDefault="009322E1" w:rsidP="009322E1">
      <w:pPr>
        <w:rPr>
          <w:lang w:val="en-IN"/>
        </w:rPr>
      </w:pPr>
      <w:r w:rsidRPr="009322E1">
        <w:rPr>
          <w:lang w:val="en-IN"/>
        </w:rPr>
        <w:t>    # wrap into lines</w:t>
      </w:r>
    </w:p>
    <w:p w14:paraId="0BBD6B0C" w14:textId="77777777" w:rsidR="009322E1" w:rsidRPr="009322E1" w:rsidRDefault="009322E1" w:rsidP="009322E1">
      <w:pPr>
        <w:rPr>
          <w:lang w:val="en-IN"/>
        </w:rPr>
      </w:pPr>
      <w:r w:rsidRPr="009322E1">
        <w:rPr>
          <w:lang w:val="en-IN"/>
        </w:rPr>
        <w:t xml:space="preserve">    lines = </w:t>
      </w:r>
      <w:proofErr w:type="spellStart"/>
      <w:r w:rsidRPr="009322E1">
        <w:rPr>
          <w:lang w:val="en-IN"/>
        </w:rPr>
        <w:t>textwrap.wrap</w:t>
      </w:r>
      <w:proofErr w:type="spellEnd"/>
      <w:r w:rsidRPr="009322E1">
        <w:rPr>
          <w:lang w:val="en-IN"/>
        </w:rPr>
        <w:t>(s, width=</w:t>
      </w:r>
      <w:proofErr w:type="spellStart"/>
      <w:r w:rsidRPr="009322E1">
        <w:rPr>
          <w:lang w:val="en-IN"/>
        </w:rPr>
        <w:t>max_len</w:t>
      </w:r>
      <w:proofErr w:type="spellEnd"/>
      <w:r w:rsidRPr="009322E1">
        <w:rPr>
          <w:lang w:val="en-IN"/>
        </w:rPr>
        <w:t>)</w:t>
      </w:r>
    </w:p>
    <w:p w14:paraId="7CC05BE9" w14:textId="77777777" w:rsidR="009322E1" w:rsidRPr="009322E1" w:rsidRDefault="009322E1" w:rsidP="009322E1">
      <w:pPr>
        <w:rPr>
          <w:lang w:val="en-IN"/>
        </w:rPr>
      </w:pPr>
      <w:r w:rsidRPr="009322E1">
        <w:rPr>
          <w:lang w:val="en-IN"/>
        </w:rPr>
        <w:t xml:space="preserve">    if </w:t>
      </w:r>
      <w:proofErr w:type="spellStart"/>
      <w:r w:rsidRPr="009322E1">
        <w:rPr>
          <w:lang w:val="en-IN"/>
        </w:rPr>
        <w:t>len</w:t>
      </w:r>
      <w:proofErr w:type="spellEnd"/>
      <w:r w:rsidRPr="009322E1">
        <w:rPr>
          <w:lang w:val="en-IN"/>
        </w:rPr>
        <w:t xml:space="preserve">(lines) &gt; </w:t>
      </w:r>
      <w:proofErr w:type="spellStart"/>
      <w:r w:rsidRPr="009322E1">
        <w:rPr>
          <w:lang w:val="en-IN"/>
        </w:rPr>
        <w:t>max_lines</w:t>
      </w:r>
      <w:proofErr w:type="spellEnd"/>
      <w:r w:rsidRPr="009322E1">
        <w:rPr>
          <w:lang w:val="en-IN"/>
        </w:rPr>
        <w:t>:</w:t>
      </w:r>
    </w:p>
    <w:p w14:paraId="7A92EE74" w14:textId="77777777" w:rsidR="009322E1" w:rsidRPr="009322E1" w:rsidRDefault="009322E1" w:rsidP="009322E1">
      <w:pPr>
        <w:rPr>
          <w:lang w:val="en-IN"/>
        </w:rPr>
      </w:pPr>
      <w:r w:rsidRPr="009322E1">
        <w:rPr>
          <w:lang w:val="en-IN"/>
        </w:rPr>
        <w:t>        lines = lines[:</w:t>
      </w:r>
      <w:proofErr w:type="spellStart"/>
      <w:r w:rsidRPr="009322E1">
        <w:rPr>
          <w:lang w:val="en-IN"/>
        </w:rPr>
        <w:t>max_lines</w:t>
      </w:r>
      <w:proofErr w:type="spellEnd"/>
      <w:r w:rsidRPr="009322E1">
        <w:rPr>
          <w:lang w:val="en-IN"/>
        </w:rPr>
        <w:t>]</w:t>
      </w:r>
    </w:p>
    <w:p w14:paraId="71D2DF3C" w14:textId="77777777" w:rsidR="009322E1" w:rsidRPr="009322E1" w:rsidRDefault="009322E1" w:rsidP="009322E1">
      <w:pPr>
        <w:rPr>
          <w:lang w:val="en-IN"/>
        </w:rPr>
      </w:pPr>
      <w:r w:rsidRPr="009322E1">
        <w:rPr>
          <w:lang w:val="en-IN"/>
        </w:rPr>
        <w:t xml:space="preserve">        if </w:t>
      </w:r>
      <w:proofErr w:type="spellStart"/>
      <w:r w:rsidRPr="009322E1">
        <w:rPr>
          <w:lang w:val="en-IN"/>
        </w:rPr>
        <w:t>len</w:t>
      </w:r>
      <w:proofErr w:type="spellEnd"/>
      <w:r w:rsidRPr="009322E1">
        <w:rPr>
          <w:lang w:val="en-IN"/>
        </w:rPr>
        <w:t xml:space="preserve">(lines[-1]) &gt; </w:t>
      </w:r>
      <w:proofErr w:type="spellStart"/>
      <w:r w:rsidRPr="009322E1">
        <w:rPr>
          <w:lang w:val="en-IN"/>
        </w:rPr>
        <w:t>max_len</w:t>
      </w:r>
      <w:proofErr w:type="spellEnd"/>
      <w:r w:rsidRPr="009322E1">
        <w:rPr>
          <w:lang w:val="en-IN"/>
        </w:rPr>
        <w:t xml:space="preserve"> - 3:</w:t>
      </w:r>
    </w:p>
    <w:p w14:paraId="41CAEDD1" w14:textId="77777777" w:rsidR="009322E1" w:rsidRPr="009322E1" w:rsidRDefault="009322E1" w:rsidP="009322E1">
      <w:pPr>
        <w:rPr>
          <w:lang w:val="en-IN"/>
        </w:rPr>
      </w:pPr>
      <w:r w:rsidRPr="009322E1">
        <w:rPr>
          <w:lang w:val="en-IN"/>
        </w:rPr>
        <w:t>            lines[-1] = lines[-1][:</w:t>
      </w:r>
      <w:proofErr w:type="spellStart"/>
      <w:r w:rsidRPr="009322E1">
        <w:rPr>
          <w:lang w:val="en-IN"/>
        </w:rPr>
        <w:t>max_len</w:t>
      </w:r>
      <w:proofErr w:type="spellEnd"/>
      <w:r w:rsidRPr="009322E1">
        <w:rPr>
          <w:lang w:val="en-IN"/>
        </w:rPr>
        <w:t xml:space="preserve"> - 3] + "..."</w:t>
      </w:r>
    </w:p>
    <w:p w14:paraId="21124FDB" w14:textId="77777777" w:rsidR="009322E1" w:rsidRPr="009322E1" w:rsidRDefault="009322E1" w:rsidP="009322E1">
      <w:pPr>
        <w:rPr>
          <w:lang w:val="en-IN"/>
        </w:rPr>
      </w:pPr>
      <w:r w:rsidRPr="009322E1">
        <w:rPr>
          <w:lang w:val="en-IN"/>
        </w:rPr>
        <w:t>        else:</w:t>
      </w:r>
    </w:p>
    <w:p w14:paraId="568E51BC" w14:textId="77777777" w:rsidR="009322E1" w:rsidRPr="009322E1" w:rsidRDefault="009322E1" w:rsidP="009322E1">
      <w:pPr>
        <w:rPr>
          <w:lang w:val="en-IN"/>
        </w:rPr>
      </w:pPr>
      <w:r w:rsidRPr="009322E1">
        <w:rPr>
          <w:lang w:val="en-IN"/>
        </w:rPr>
        <w:t>            lines[-1] = lines[-1] + "..."</w:t>
      </w:r>
    </w:p>
    <w:p w14:paraId="2CE27696" w14:textId="77777777" w:rsidR="009322E1" w:rsidRPr="009322E1" w:rsidRDefault="009322E1" w:rsidP="009322E1">
      <w:pPr>
        <w:rPr>
          <w:lang w:val="en-IN"/>
        </w:rPr>
      </w:pPr>
      <w:r w:rsidRPr="009322E1">
        <w:rPr>
          <w:lang w:val="en-IN"/>
        </w:rPr>
        <w:t>    return "\</w:t>
      </w:r>
      <w:proofErr w:type="spellStart"/>
      <w:r w:rsidRPr="009322E1">
        <w:rPr>
          <w:lang w:val="en-IN"/>
        </w:rPr>
        <w:t>n".join</w:t>
      </w:r>
      <w:proofErr w:type="spellEnd"/>
      <w:r w:rsidRPr="009322E1">
        <w:rPr>
          <w:lang w:val="en-IN"/>
        </w:rPr>
        <w:t>(lines)</w:t>
      </w:r>
    </w:p>
    <w:p w14:paraId="06EC1171" w14:textId="77777777" w:rsidR="009322E1" w:rsidRPr="009322E1" w:rsidRDefault="009322E1" w:rsidP="009322E1">
      <w:pPr>
        <w:rPr>
          <w:lang w:val="en-IN"/>
        </w:rPr>
      </w:pPr>
    </w:p>
    <w:p w14:paraId="2965D154" w14:textId="77777777" w:rsidR="009322E1" w:rsidRPr="009322E1" w:rsidRDefault="009322E1" w:rsidP="009322E1">
      <w:pPr>
        <w:rPr>
          <w:lang w:val="en-IN"/>
        </w:rPr>
      </w:pPr>
      <w:r w:rsidRPr="009322E1">
        <w:rPr>
          <w:lang w:val="en-IN"/>
        </w:rPr>
        <w:t xml:space="preserve">def </w:t>
      </w:r>
      <w:proofErr w:type="spellStart"/>
      <w:r w:rsidRPr="009322E1">
        <w:rPr>
          <w:lang w:val="en-IN"/>
        </w:rPr>
        <w:t>prepare_label_col</w:t>
      </w:r>
      <w:proofErr w:type="spellEnd"/>
      <w:r w:rsidRPr="009322E1">
        <w:rPr>
          <w:lang w:val="en-IN"/>
        </w:rPr>
        <w:t>(</w:t>
      </w:r>
      <w:proofErr w:type="spellStart"/>
      <w:r w:rsidRPr="009322E1">
        <w:rPr>
          <w:lang w:val="en-IN"/>
        </w:rPr>
        <w:t>df</w:t>
      </w:r>
      <w:proofErr w:type="spellEnd"/>
      <w:r w:rsidRPr="009322E1">
        <w:rPr>
          <w:lang w:val="en-IN"/>
        </w:rPr>
        <w:t xml:space="preserve">, col="Description", </w:t>
      </w:r>
      <w:proofErr w:type="spellStart"/>
      <w:r w:rsidRPr="009322E1">
        <w:rPr>
          <w:lang w:val="en-IN"/>
        </w:rPr>
        <w:t>max_len</w:t>
      </w:r>
      <w:proofErr w:type="spellEnd"/>
      <w:r w:rsidRPr="009322E1">
        <w:rPr>
          <w:lang w:val="en-IN"/>
        </w:rPr>
        <w:t>=TRUNCATE_LEN):</w:t>
      </w:r>
    </w:p>
    <w:p w14:paraId="421C3C9C" w14:textId="77777777" w:rsidR="009322E1" w:rsidRPr="009322E1" w:rsidRDefault="009322E1" w:rsidP="009322E1">
      <w:pPr>
        <w:rPr>
          <w:lang w:val="en-IN"/>
        </w:rPr>
      </w:pPr>
      <w:r w:rsidRPr="009322E1">
        <w:rPr>
          <w:lang w:val="en-IN"/>
        </w:rPr>
        <w:t>    """Add _</w:t>
      </w:r>
      <w:proofErr w:type="spellStart"/>
      <w:r w:rsidRPr="009322E1">
        <w:rPr>
          <w:lang w:val="en-IN"/>
        </w:rPr>
        <w:t>LabelRaw</w:t>
      </w:r>
      <w:proofErr w:type="spellEnd"/>
      <w:r w:rsidRPr="009322E1">
        <w:rPr>
          <w:lang w:val="en-IN"/>
        </w:rPr>
        <w:t xml:space="preserve"> and _Label columns to </w:t>
      </w:r>
      <w:proofErr w:type="spellStart"/>
      <w:r w:rsidRPr="009322E1">
        <w:rPr>
          <w:lang w:val="en-IN"/>
        </w:rPr>
        <w:t>df</w:t>
      </w:r>
      <w:proofErr w:type="spellEnd"/>
      <w:r w:rsidRPr="009322E1">
        <w:rPr>
          <w:lang w:val="en-IN"/>
        </w:rPr>
        <w:t xml:space="preserve"> for plotting labels."""</w:t>
      </w:r>
    </w:p>
    <w:p w14:paraId="504E163F" w14:textId="77777777" w:rsidR="009322E1" w:rsidRPr="009322E1" w:rsidRDefault="009322E1" w:rsidP="009322E1">
      <w:pPr>
        <w:rPr>
          <w:lang w:val="en-IN"/>
        </w:rPr>
      </w:pPr>
      <w:r w:rsidRPr="009322E1">
        <w:rPr>
          <w:lang w:val="en-IN"/>
        </w:rPr>
        <w:t xml:space="preserve">    </w:t>
      </w:r>
      <w:proofErr w:type="spellStart"/>
      <w:r w:rsidRPr="009322E1">
        <w:rPr>
          <w:lang w:val="en-IN"/>
        </w:rPr>
        <w:t>df</w:t>
      </w:r>
      <w:proofErr w:type="spellEnd"/>
      <w:r w:rsidRPr="009322E1">
        <w:rPr>
          <w:lang w:val="en-IN"/>
        </w:rPr>
        <w:t xml:space="preserve"> = </w:t>
      </w:r>
      <w:proofErr w:type="spellStart"/>
      <w:r w:rsidRPr="009322E1">
        <w:rPr>
          <w:lang w:val="en-IN"/>
        </w:rPr>
        <w:t>df.copy</w:t>
      </w:r>
      <w:proofErr w:type="spellEnd"/>
      <w:r w:rsidRPr="009322E1">
        <w:rPr>
          <w:lang w:val="en-IN"/>
        </w:rPr>
        <w:t>()</w:t>
      </w:r>
    </w:p>
    <w:p w14:paraId="5EB8461A" w14:textId="77777777" w:rsidR="009322E1" w:rsidRPr="009322E1" w:rsidRDefault="009322E1" w:rsidP="009322E1">
      <w:pPr>
        <w:rPr>
          <w:lang w:val="en-IN"/>
        </w:rPr>
      </w:pPr>
      <w:r w:rsidRPr="009322E1">
        <w:rPr>
          <w:lang w:val="en-IN"/>
        </w:rPr>
        <w:t xml:space="preserve">    if col not in </w:t>
      </w:r>
      <w:proofErr w:type="spellStart"/>
      <w:r w:rsidRPr="009322E1">
        <w:rPr>
          <w:lang w:val="en-IN"/>
        </w:rPr>
        <w:t>df.columns</w:t>
      </w:r>
      <w:proofErr w:type="spellEnd"/>
      <w:r w:rsidRPr="009322E1">
        <w:rPr>
          <w:lang w:val="en-IN"/>
        </w:rPr>
        <w:t>:</w:t>
      </w:r>
    </w:p>
    <w:p w14:paraId="5E663DC4" w14:textId="77777777" w:rsidR="009322E1" w:rsidRPr="009322E1" w:rsidRDefault="009322E1" w:rsidP="009322E1">
      <w:pPr>
        <w:rPr>
          <w:lang w:val="en-IN"/>
        </w:rPr>
      </w:pPr>
      <w:r w:rsidRPr="009322E1">
        <w:rPr>
          <w:lang w:val="en-IN"/>
        </w:rPr>
        <w:t xml:space="preserve">        </w:t>
      </w:r>
      <w:proofErr w:type="spellStart"/>
      <w:r w:rsidRPr="009322E1">
        <w:rPr>
          <w:lang w:val="en-IN"/>
        </w:rPr>
        <w:t>df</w:t>
      </w:r>
      <w:proofErr w:type="spellEnd"/>
      <w:r w:rsidRPr="009322E1">
        <w:rPr>
          <w:lang w:val="en-IN"/>
        </w:rPr>
        <w:t>["_</w:t>
      </w:r>
      <w:proofErr w:type="spellStart"/>
      <w:r w:rsidRPr="009322E1">
        <w:rPr>
          <w:lang w:val="en-IN"/>
        </w:rPr>
        <w:t>LabelRaw</w:t>
      </w:r>
      <w:proofErr w:type="spellEnd"/>
      <w:r w:rsidRPr="009322E1">
        <w:rPr>
          <w:lang w:val="en-IN"/>
        </w:rPr>
        <w:t>"] = ""</w:t>
      </w:r>
    </w:p>
    <w:p w14:paraId="135C7EBE" w14:textId="77777777" w:rsidR="009322E1" w:rsidRPr="009322E1" w:rsidRDefault="009322E1" w:rsidP="009322E1">
      <w:pPr>
        <w:rPr>
          <w:lang w:val="en-IN"/>
        </w:rPr>
      </w:pPr>
      <w:r w:rsidRPr="009322E1">
        <w:rPr>
          <w:lang w:val="en-IN"/>
        </w:rPr>
        <w:t xml:space="preserve">        </w:t>
      </w:r>
      <w:proofErr w:type="spellStart"/>
      <w:r w:rsidRPr="009322E1">
        <w:rPr>
          <w:lang w:val="en-IN"/>
        </w:rPr>
        <w:t>df</w:t>
      </w:r>
      <w:proofErr w:type="spellEnd"/>
      <w:r w:rsidRPr="009322E1">
        <w:rPr>
          <w:lang w:val="en-IN"/>
        </w:rPr>
        <w:t>["_Label"] = ""</w:t>
      </w:r>
    </w:p>
    <w:p w14:paraId="5E770022" w14:textId="77777777" w:rsidR="009322E1" w:rsidRPr="009322E1" w:rsidRDefault="009322E1" w:rsidP="009322E1">
      <w:pPr>
        <w:rPr>
          <w:lang w:val="en-IN"/>
        </w:rPr>
      </w:pPr>
      <w:r w:rsidRPr="009322E1">
        <w:rPr>
          <w:lang w:val="en-IN"/>
        </w:rPr>
        <w:t xml:space="preserve">        return </w:t>
      </w:r>
      <w:proofErr w:type="spellStart"/>
      <w:r w:rsidRPr="009322E1">
        <w:rPr>
          <w:lang w:val="en-IN"/>
        </w:rPr>
        <w:t>df</w:t>
      </w:r>
      <w:proofErr w:type="spellEnd"/>
    </w:p>
    <w:p w14:paraId="164D12A3" w14:textId="77777777" w:rsidR="009322E1" w:rsidRPr="009322E1" w:rsidRDefault="009322E1" w:rsidP="009322E1">
      <w:pPr>
        <w:rPr>
          <w:lang w:val="en-IN"/>
        </w:rPr>
      </w:pPr>
      <w:r w:rsidRPr="009322E1">
        <w:rPr>
          <w:lang w:val="en-IN"/>
        </w:rPr>
        <w:t xml:space="preserve">    </w:t>
      </w:r>
      <w:proofErr w:type="spellStart"/>
      <w:r w:rsidRPr="009322E1">
        <w:rPr>
          <w:lang w:val="en-IN"/>
        </w:rPr>
        <w:t>df</w:t>
      </w:r>
      <w:proofErr w:type="spellEnd"/>
      <w:r w:rsidRPr="009322E1">
        <w:rPr>
          <w:lang w:val="en-IN"/>
        </w:rPr>
        <w:t>["_</w:t>
      </w:r>
      <w:proofErr w:type="spellStart"/>
      <w:r w:rsidRPr="009322E1">
        <w:rPr>
          <w:lang w:val="en-IN"/>
        </w:rPr>
        <w:t>LabelRaw</w:t>
      </w:r>
      <w:proofErr w:type="spellEnd"/>
      <w:r w:rsidRPr="009322E1">
        <w:rPr>
          <w:lang w:val="en-IN"/>
        </w:rPr>
        <w:t xml:space="preserve">"] = </w:t>
      </w:r>
      <w:proofErr w:type="spellStart"/>
      <w:r w:rsidRPr="009322E1">
        <w:rPr>
          <w:lang w:val="en-IN"/>
        </w:rPr>
        <w:t>df</w:t>
      </w:r>
      <w:proofErr w:type="spellEnd"/>
      <w:r w:rsidRPr="009322E1">
        <w:rPr>
          <w:lang w:val="en-IN"/>
        </w:rPr>
        <w:t>[col].</w:t>
      </w:r>
      <w:proofErr w:type="spellStart"/>
      <w:r w:rsidRPr="009322E1">
        <w:rPr>
          <w:lang w:val="en-IN"/>
        </w:rPr>
        <w:t>fillna</w:t>
      </w:r>
      <w:proofErr w:type="spellEnd"/>
      <w:r w:rsidRPr="009322E1">
        <w:rPr>
          <w:lang w:val="en-IN"/>
        </w:rPr>
        <w:t>("").</w:t>
      </w:r>
      <w:proofErr w:type="spellStart"/>
      <w:r w:rsidRPr="009322E1">
        <w:rPr>
          <w:lang w:val="en-IN"/>
        </w:rPr>
        <w:t>astype</w:t>
      </w:r>
      <w:proofErr w:type="spellEnd"/>
      <w:r w:rsidRPr="009322E1">
        <w:rPr>
          <w:lang w:val="en-IN"/>
        </w:rPr>
        <w:t>(str)</w:t>
      </w:r>
    </w:p>
    <w:p w14:paraId="25D0BB7A" w14:textId="77777777" w:rsidR="009322E1" w:rsidRPr="009322E1" w:rsidRDefault="009322E1" w:rsidP="009322E1">
      <w:pPr>
        <w:rPr>
          <w:lang w:val="en-IN"/>
        </w:rPr>
      </w:pPr>
      <w:r w:rsidRPr="009322E1">
        <w:rPr>
          <w:lang w:val="en-IN"/>
        </w:rPr>
        <w:t xml:space="preserve">    </w:t>
      </w:r>
      <w:proofErr w:type="spellStart"/>
      <w:r w:rsidRPr="009322E1">
        <w:rPr>
          <w:lang w:val="en-IN"/>
        </w:rPr>
        <w:t>df</w:t>
      </w:r>
      <w:proofErr w:type="spellEnd"/>
      <w:r w:rsidRPr="009322E1">
        <w:rPr>
          <w:lang w:val="en-IN"/>
        </w:rPr>
        <w:t xml:space="preserve">["_Label"] = </w:t>
      </w:r>
      <w:proofErr w:type="spellStart"/>
      <w:r w:rsidRPr="009322E1">
        <w:rPr>
          <w:lang w:val="en-IN"/>
        </w:rPr>
        <w:t>df</w:t>
      </w:r>
      <w:proofErr w:type="spellEnd"/>
      <w:r w:rsidRPr="009322E1">
        <w:rPr>
          <w:lang w:val="en-IN"/>
        </w:rPr>
        <w:t>["_</w:t>
      </w:r>
      <w:proofErr w:type="spellStart"/>
      <w:r w:rsidRPr="009322E1">
        <w:rPr>
          <w:lang w:val="en-IN"/>
        </w:rPr>
        <w:t>LabelRaw</w:t>
      </w:r>
      <w:proofErr w:type="spellEnd"/>
      <w:r w:rsidRPr="009322E1">
        <w:rPr>
          <w:lang w:val="en-IN"/>
        </w:rPr>
        <w:t xml:space="preserve">"].apply(lambda x: </w:t>
      </w:r>
      <w:proofErr w:type="spellStart"/>
      <w:r w:rsidRPr="009322E1">
        <w:rPr>
          <w:lang w:val="en-IN"/>
        </w:rPr>
        <w:t>shorten_and_wrap</w:t>
      </w:r>
      <w:proofErr w:type="spellEnd"/>
      <w:r w:rsidRPr="009322E1">
        <w:rPr>
          <w:lang w:val="en-IN"/>
        </w:rPr>
        <w:t xml:space="preserve">(x, </w:t>
      </w:r>
      <w:proofErr w:type="spellStart"/>
      <w:r w:rsidRPr="009322E1">
        <w:rPr>
          <w:lang w:val="en-IN"/>
        </w:rPr>
        <w:t>max_len</w:t>
      </w:r>
      <w:proofErr w:type="spellEnd"/>
      <w:r w:rsidRPr="009322E1">
        <w:rPr>
          <w:lang w:val="en-IN"/>
        </w:rPr>
        <w:t>=</w:t>
      </w:r>
      <w:proofErr w:type="spellStart"/>
      <w:r w:rsidRPr="009322E1">
        <w:rPr>
          <w:lang w:val="en-IN"/>
        </w:rPr>
        <w:t>max_len</w:t>
      </w:r>
      <w:proofErr w:type="spellEnd"/>
      <w:r w:rsidRPr="009322E1">
        <w:rPr>
          <w:lang w:val="en-IN"/>
        </w:rPr>
        <w:t>))</w:t>
      </w:r>
    </w:p>
    <w:p w14:paraId="53B4FD01" w14:textId="77777777" w:rsidR="009322E1" w:rsidRPr="009322E1" w:rsidRDefault="009322E1" w:rsidP="009322E1">
      <w:pPr>
        <w:rPr>
          <w:lang w:val="en-IN"/>
        </w:rPr>
      </w:pPr>
      <w:r w:rsidRPr="009322E1">
        <w:rPr>
          <w:lang w:val="en-IN"/>
        </w:rPr>
        <w:t xml:space="preserve">    return </w:t>
      </w:r>
      <w:proofErr w:type="spellStart"/>
      <w:r w:rsidRPr="009322E1">
        <w:rPr>
          <w:lang w:val="en-IN"/>
        </w:rPr>
        <w:t>df</w:t>
      </w:r>
      <w:proofErr w:type="spellEnd"/>
    </w:p>
    <w:p w14:paraId="615AE65A" w14:textId="77777777" w:rsidR="009322E1" w:rsidRPr="009322E1" w:rsidRDefault="009322E1" w:rsidP="009322E1">
      <w:pPr>
        <w:rPr>
          <w:lang w:val="en-IN"/>
        </w:rPr>
      </w:pPr>
    </w:p>
    <w:p w14:paraId="77440679" w14:textId="77777777" w:rsidR="009322E1" w:rsidRPr="009322E1" w:rsidRDefault="009322E1" w:rsidP="009322E1">
      <w:pPr>
        <w:rPr>
          <w:lang w:val="en-IN"/>
        </w:rPr>
      </w:pPr>
      <w:r w:rsidRPr="009322E1">
        <w:rPr>
          <w:lang w:val="en-IN"/>
        </w:rPr>
        <w:t># ------------------- Data Load &amp; Clean -------------------</w:t>
      </w:r>
    </w:p>
    <w:p w14:paraId="07B952DC" w14:textId="77777777" w:rsidR="009322E1" w:rsidRPr="009322E1" w:rsidRDefault="009322E1" w:rsidP="009322E1">
      <w:pPr>
        <w:rPr>
          <w:lang w:val="en-IN"/>
        </w:rPr>
      </w:pPr>
      <w:r w:rsidRPr="009322E1">
        <w:rPr>
          <w:lang w:val="en-IN"/>
        </w:rPr>
        <w:t xml:space="preserve">def </w:t>
      </w:r>
      <w:proofErr w:type="spellStart"/>
      <w:r w:rsidRPr="009322E1">
        <w:rPr>
          <w:lang w:val="en-IN"/>
        </w:rPr>
        <w:t>load_and_clean</w:t>
      </w:r>
      <w:proofErr w:type="spellEnd"/>
      <w:r w:rsidRPr="009322E1">
        <w:rPr>
          <w:lang w:val="en-IN"/>
        </w:rPr>
        <w:t>(path):</w:t>
      </w:r>
    </w:p>
    <w:p w14:paraId="6BAC81FC" w14:textId="77777777" w:rsidR="009322E1" w:rsidRPr="009322E1" w:rsidRDefault="009322E1" w:rsidP="009322E1">
      <w:pPr>
        <w:rPr>
          <w:lang w:val="en-IN"/>
        </w:rPr>
      </w:pPr>
      <w:r w:rsidRPr="009322E1">
        <w:rPr>
          <w:lang w:val="en-IN"/>
        </w:rPr>
        <w:t xml:space="preserve">    if not </w:t>
      </w:r>
      <w:proofErr w:type="spellStart"/>
      <w:r w:rsidRPr="009322E1">
        <w:rPr>
          <w:lang w:val="en-IN"/>
        </w:rPr>
        <w:t>os.path.exists</w:t>
      </w:r>
      <w:proofErr w:type="spellEnd"/>
      <w:r w:rsidRPr="009322E1">
        <w:rPr>
          <w:lang w:val="en-IN"/>
        </w:rPr>
        <w:t>(path):</w:t>
      </w:r>
    </w:p>
    <w:p w14:paraId="54038600" w14:textId="77777777" w:rsidR="009322E1" w:rsidRPr="009322E1" w:rsidRDefault="009322E1" w:rsidP="009322E1">
      <w:pPr>
        <w:rPr>
          <w:lang w:val="en-IN"/>
        </w:rPr>
      </w:pPr>
      <w:r w:rsidRPr="009322E1">
        <w:rPr>
          <w:lang w:val="en-IN"/>
        </w:rPr>
        <w:t xml:space="preserve">        raise </w:t>
      </w:r>
      <w:proofErr w:type="spellStart"/>
      <w:r w:rsidRPr="009322E1">
        <w:rPr>
          <w:lang w:val="en-IN"/>
        </w:rPr>
        <w:t>FileNotFoundError</w:t>
      </w:r>
      <w:proofErr w:type="spellEnd"/>
      <w:r w:rsidRPr="009322E1">
        <w:rPr>
          <w:lang w:val="en-IN"/>
        </w:rPr>
        <w:t>(</w:t>
      </w:r>
      <w:proofErr w:type="spellStart"/>
      <w:r w:rsidRPr="009322E1">
        <w:rPr>
          <w:lang w:val="en-IN"/>
        </w:rPr>
        <w:t>f"Dataset</w:t>
      </w:r>
      <w:proofErr w:type="spellEnd"/>
      <w:r w:rsidRPr="009322E1">
        <w:rPr>
          <w:lang w:val="en-IN"/>
        </w:rPr>
        <w:t xml:space="preserve"> file not found: {path}. Put it in the same folder as this script.")</w:t>
      </w:r>
    </w:p>
    <w:p w14:paraId="263885BE" w14:textId="77777777" w:rsidR="009322E1" w:rsidRPr="009322E1" w:rsidRDefault="009322E1" w:rsidP="009322E1">
      <w:pPr>
        <w:rPr>
          <w:lang w:val="en-IN"/>
        </w:rPr>
      </w:pPr>
      <w:r w:rsidRPr="009322E1">
        <w:rPr>
          <w:lang w:val="en-IN"/>
        </w:rPr>
        <w:t>    print(</w:t>
      </w:r>
      <w:proofErr w:type="spellStart"/>
      <w:r w:rsidRPr="009322E1">
        <w:rPr>
          <w:lang w:val="en-IN"/>
        </w:rPr>
        <w:t>f"Loading</w:t>
      </w:r>
      <w:proofErr w:type="spellEnd"/>
      <w:r w:rsidRPr="009322E1">
        <w:rPr>
          <w:lang w:val="en-IN"/>
        </w:rPr>
        <w:t xml:space="preserve"> dataset from {path} ...")</w:t>
      </w:r>
    </w:p>
    <w:p w14:paraId="616F9866" w14:textId="77777777" w:rsidR="009322E1" w:rsidRPr="009322E1" w:rsidRDefault="009322E1" w:rsidP="009322E1">
      <w:pPr>
        <w:rPr>
          <w:lang w:val="en-IN"/>
        </w:rPr>
      </w:pPr>
      <w:r w:rsidRPr="009322E1">
        <w:rPr>
          <w:lang w:val="en-IN"/>
        </w:rPr>
        <w:t xml:space="preserve">    </w:t>
      </w:r>
      <w:proofErr w:type="spellStart"/>
      <w:r w:rsidRPr="009322E1">
        <w:rPr>
          <w:lang w:val="en-IN"/>
        </w:rPr>
        <w:t>df</w:t>
      </w:r>
      <w:proofErr w:type="spellEnd"/>
      <w:r w:rsidRPr="009322E1">
        <w:rPr>
          <w:lang w:val="en-IN"/>
        </w:rPr>
        <w:t xml:space="preserve"> = </w:t>
      </w:r>
      <w:proofErr w:type="spellStart"/>
      <w:r w:rsidRPr="009322E1">
        <w:rPr>
          <w:lang w:val="en-IN"/>
        </w:rPr>
        <w:t>pd.read_excel</w:t>
      </w:r>
      <w:proofErr w:type="spellEnd"/>
      <w:r w:rsidRPr="009322E1">
        <w:rPr>
          <w:lang w:val="en-IN"/>
        </w:rPr>
        <w:t>(path, engine="</w:t>
      </w:r>
      <w:proofErr w:type="spellStart"/>
      <w:r w:rsidRPr="009322E1">
        <w:rPr>
          <w:lang w:val="en-IN"/>
        </w:rPr>
        <w:t>openpyxl</w:t>
      </w:r>
      <w:proofErr w:type="spellEnd"/>
      <w:r w:rsidRPr="009322E1">
        <w:rPr>
          <w:lang w:val="en-IN"/>
        </w:rPr>
        <w:t>",</w:t>
      </w:r>
    </w:p>
    <w:p w14:paraId="11365ABF" w14:textId="77777777" w:rsidR="009322E1" w:rsidRPr="009322E1" w:rsidRDefault="009322E1" w:rsidP="009322E1">
      <w:pPr>
        <w:rPr>
          <w:lang w:val="en-IN"/>
        </w:rPr>
      </w:pPr>
      <w:r w:rsidRPr="009322E1">
        <w:rPr>
          <w:lang w:val="en-IN"/>
        </w:rPr>
        <w:t>                       </w:t>
      </w:r>
      <w:proofErr w:type="spellStart"/>
      <w:r w:rsidRPr="009322E1">
        <w:rPr>
          <w:lang w:val="en-IN"/>
        </w:rPr>
        <w:t>usecols</w:t>
      </w:r>
      <w:proofErr w:type="spellEnd"/>
      <w:r w:rsidRPr="009322E1">
        <w:rPr>
          <w:lang w:val="en-IN"/>
        </w:rPr>
        <w:t>=["</w:t>
      </w:r>
      <w:proofErr w:type="spellStart"/>
      <w:r w:rsidRPr="009322E1">
        <w:rPr>
          <w:lang w:val="en-IN"/>
        </w:rPr>
        <w:t>InvoiceNo</w:t>
      </w:r>
      <w:proofErr w:type="spellEnd"/>
      <w:r w:rsidRPr="009322E1">
        <w:rPr>
          <w:lang w:val="en-IN"/>
        </w:rPr>
        <w:t>", "</w:t>
      </w:r>
      <w:proofErr w:type="spellStart"/>
      <w:r w:rsidRPr="009322E1">
        <w:rPr>
          <w:lang w:val="en-IN"/>
        </w:rPr>
        <w:t>StockCode</w:t>
      </w:r>
      <w:proofErr w:type="spellEnd"/>
      <w:r w:rsidRPr="009322E1">
        <w:rPr>
          <w:lang w:val="en-IN"/>
        </w:rPr>
        <w:t>", "Description", "Quantity", "</w:t>
      </w:r>
      <w:proofErr w:type="spellStart"/>
      <w:r w:rsidRPr="009322E1">
        <w:rPr>
          <w:lang w:val="en-IN"/>
        </w:rPr>
        <w:t>InvoiceDate</w:t>
      </w:r>
      <w:proofErr w:type="spellEnd"/>
      <w:r w:rsidRPr="009322E1">
        <w:rPr>
          <w:lang w:val="en-IN"/>
        </w:rPr>
        <w:t>", "</w:t>
      </w:r>
      <w:proofErr w:type="spellStart"/>
      <w:r w:rsidRPr="009322E1">
        <w:rPr>
          <w:lang w:val="en-IN"/>
        </w:rPr>
        <w:t>UnitPrice</w:t>
      </w:r>
      <w:proofErr w:type="spellEnd"/>
      <w:r w:rsidRPr="009322E1">
        <w:rPr>
          <w:lang w:val="en-IN"/>
        </w:rPr>
        <w:t>", "CustomerID", "Country"])</w:t>
      </w:r>
    </w:p>
    <w:p w14:paraId="6D44151F" w14:textId="77777777" w:rsidR="009322E1" w:rsidRPr="009322E1" w:rsidRDefault="009322E1" w:rsidP="009322E1">
      <w:pPr>
        <w:rPr>
          <w:lang w:val="en-IN"/>
        </w:rPr>
      </w:pPr>
      <w:r w:rsidRPr="009322E1">
        <w:rPr>
          <w:lang w:val="en-IN"/>
        </w:rPr>
        <w:t xml:space="preserve">    </w:t>
      </w:r>
      <w:proofErr w:type="spellStart"/>
      <w:r w:rsidRPr="009322E1">
        <w:rPr>
          <w:lang w:val="en-IN"/>
        </w:rPr>
        <w:t>df</w:t>
      </w:r>
      <w:proofErr w:type="spellEnd"/>
      <w:r w:rsidRPr="009322E1">
        <w:rPr>
          <w:lang w:val="en-IN"/>
        </w:rPr>
        <w:t xml:space="preserve"> = </w:t>
      </w:r>
      <w:proofErr w:type="spellStart"/>
      <w:r w:rsidRPr="009322E1">
        <w:rPr>
          <w:lang w:val="en-IN"/>
        </w:rPr>
        <w:t>df.dropna</w:t>
      </w:r>
      <w:proofErr w:type="spellEnd"/>
      <w:r w:rsidRPr="009322E1">
        <w:rPr>
          <w:lang w:val="en-IN"/>
        </w:rPr>
        <w:t>(subset=["CustomerID"]).copy()</w:t>
      </w:r>
    </w:p>
    <w:p w14:paraId="67EB27E4" w14:textId="77777777" w:rsidR="009322E1" w:rsidRPr="009322E1" w:rsidRDefault="009322E1" w:rsidP="009322E1">
      <w:pPr>
        <w:rPr>
          <w:lang w:val="en-IN"/>
        </w:rPr>
      </w:pPr>
      <w:r w:rsidRPr="009322E1">
        <w:rPr>
          <w:lang w:val="en-IN"/>
        </w:rPr>
        <w:t xml:space="preserve">    </w:t>
      </w:r>
      <w:proofErr w:type="spellStart"/>
      <w:r w:rsidRPr="009322E1">
        <w:rPr>
          <w:lang w:val="en-IN"/>
        </w:rPr>
        <w:t>df</w:t>
      </w:r>
      <w:proofErr w:type="spellEnd"/>
      <w:r w:rsidRPr="009322E1">
        <w:rPr>
          <w:lang w:val="en-IN"/>
        </w:rPr>
        <w:t>["</w:t>
      </w:r>
      <w:proofErr w:type="spellStart"/>
      <w:r w:rsidRPr="009322E1">
        <w:rPr>
          <w:lang w:val="en-IN"/>
        </w:rPr>
        <w:t>InvoiceNo</w:t>
      </w:r>
      <w:proofErr w:type="spellEnd"/>
      <w:r w:rsidRPr="009322E1">
        <w:rPr>
          <w:lang w:val="en-IN"/>
        </w:rPr>
        <w:t xml:space="preserve">"] = </w:t>
      </w:r>
      <w:proofErr w:type="spellStart"/>
      <w:r w:rsidRPr="009322E1">
        <w:rPr>
          <w:lang w:val="en-IN"/>
        </w:rPr>
        <w:t>df</w:t>
      </w:r>
      <w:proofErr w:type="spellEnd"/>
      <w:r w:rsidRPr="009322E1">
        <w:rPr>
          <w:lang w:val="en-IN"/>
        </w:rPr>
        <w:t>["</w:t>
      </w:r>
      <w:proofErr w:type="spellStart"/>
      <w:r w:rsidRPr="009322E1">
        <w:rPr>
          <w:lang w:val="en-IN"/>
        </w:rPr>
        <w:t>InvoiceNo</w:t>
      </w:r>
      <w:proofErr w:type="spellEnd"/>
      <w:r w:rsidRPr="009322E1">
        <w:rPr>
          <w:lang w:val="en-IN"/>
        </w:rPr>
        <w:t>"].</w:t>
      </w:r>
      <w:proofErr w:type="spellStart"/>
      <w:r w:rsidRPr="009322E1">
        <w:rPr>
          <w:lang w:val="en-IN"/>
        </w:rPr>
        <w:t>astype</w:t>
      </w:r>
      <w:proofErr w:type="spellEnd"/>
      <w:r w:rsidRPr="009322E1">
        <w:rPr>
          <w:lang w:val="en-IN"/>
        </w:rPr>
        <w:t>(str)</w:t>
      </w:r>
    </w:p>
    <w:p w14:paraId="436649BE" w14:textId="77777777" w:rsidR="009322E1" w:rsidRPr="009322E1" w:rsidRDefault="009322E1" w:rsidP="009322E1">
      <w:pPr>
        <w:rPr>
          <w:lang w:val="en-IN"/>
        </w:rPr>
      </w:pPr>
      <w:r w:rsidRPr="009322E1">
        <w:rPr>
          <w:lang w:val="en-IN"/>
        </w:rPr>
        <w:t xml:space="preserve">    </w:t>
      </w:r>
      <w:proofErr w:type="spellStart"/>
      <w:r w:rsidRPr="009322E1">
        <w:rPr>
          <w:lang w:val="en-IN"/>
        </w:rPr>
        <w:t>df</w:t>
      </w:r>
      <w:proofErr w:type="spellEnd"/>
      <w:r w:rsidRPr="009322E1">
        <w:rPr>
          <w:lang w:val="en-IN"/>
        </w:rPr>
        <w:t xml:space="preserve"> = </w:t>
      </w:r>
      <w:proofErr w:type="spellStart"/>
      <w:r w:rsidRPr="009322E1">
        <w:rPr>
          <w:lang w:val="en-IN"/>
        </w:rPr>
        <w:t>df</w:t>
      </w:r>
      <w:proofErr w:type="spellEnd"/>
      <w:r w:rsidRPr="009322E1">
        <w:rPr>
          <w:lang w:val="en-IN"/>
        </w:rPr>
        <w:t>[~</w:t>
      </w:r>
      <w:proofErr w:type="spellStart"/>
      <w:r w:rsidRPr="009322E1">
        <w:rPr>
          <w:lang w:val="en-IN"/>
        </w:rPr>
        <w:t>df</w:t>
      </w:r>
      <w:proofErr w:type="spellEnd"/>
      <w:r w:rsidRPr="009322E1">
        <w:rPr>
          <w:lang w:val="en-IN"/>
        </w:rPr>
        <w:t>["</w:t>
      </w:r>
      <w:proofErr w:type="spellStart"/>
      <w:r w:rsidRPr="009322E1">
        <w:rPr>
          <w:lang w:val="en-IN"/>
        </w:rPr>
        <w:t>InvoiceNo</w:t>
      </w:r>
      <w:proofErr w:type="spellEnd"/>
      <w:r w:rsidRPr="009322E1">
        <w:rPr>
          <w:lang w:val="en-IN"/>
        </w:rPr>
        <w:t>"].</w:t>
      </w:r>
      <w:proofErr w:type="spellStart"/>
      <w:r w:rsidRPr="009322E1">
        <w:rPr>
          <w:lang w:val="en-IN"/>
        </w:rPr>
        <w:t>str.startswith</w:t>
      </w:r>
      <w:proofErr w:type="spellEnd"/>
      <w:r w:rsidRPr="009322E1">
        <w:rPr>
          <w:lang w:val="en-IN"/>
        </w:rPr>
        <w:t>("C")]  # remove cancellations</w:t>
      </w:r>
    </w:p>
    <w:p w14:paraId="4627D7CA" w14:textId="77777777" w:rsidR="009322E1" w:rsidRPr="009322E1" w:rsidRDefault="009322E1" w:rsidP="009322E1">
      <w:pPr>
        <w:rPr>
          <w:lang w:val="en-IN"/>
        </w:rPr>
      </w:pPr>
      <w:r w:rsidRPr="009322E1">
        <w:rPr>
          <w:lang w:val="en-IN"/>
        </w:rPr>
        <w:t xml:space="preserve">    </w:t>
      </w:r>
      <w:proofErr w:type="spellStart"/>
      <w:r w:rsidRPr="009322E1">
        <w:rPr>
          <w:lang w:val="en-IN"/>
        </w:rPr>
        <w:t>df</w:t>
      </w:r>
      <w:proofErr w:type="spellEnd"/>
      <w:r w:rsidRPr="009322E1">
        <w:rPr>
          <w:lang w:val="en-IN"/>
        </w:rPr>
        <w:t xml:space="preserve"> = </w:t>
      </w:r>
      <w:proofErr w:type="spellStart"/>
      <w:r w:rsidRPr="009322E1">
        <w:rPr>
          <w:lang w:val="en-IN"/>
        </w:rPr>
        <w:t>df</w:t>
      </w:r>
      <w:proofErr w:type="spellEnd"/>
      <w:r w:rsidRPr="009322E1">
        <w:rPr>
          <w:lang w:val="en-IN"/>
        </w:rPr>
        <w:t>[(</w:t>
      </w:r>
      <w:proofErr w:type="spellStart"/>
      <w:r w:rsidRPr="009322E1">
        <w:rPr>
          <w:lang w:val="en-IN"/>
        </w:rPr>
        <w:t>df</w:t>
      </w:r>
      <w:proofErr w:type="spellEnd"/>
      <w:r w:rsidRPr="009322E1">
        <w:rPr>
          <w:lang w:val="en-IN"/>
        </w:rPr>
        <w:t>["Quantity"] &gt; 0) &amp; (</w:t>
      </w:r>
      <w:proofErr w:type="spellStart"/>
      <w:r w:rsidRPr="009322E1">
        <w:rPr>
          <w:lang w:val="en-IN"/>
        </w:rPr>
        <w:t>df</w:t>
      </w:r>
      <w:proofErr w:type="spellEnd"/>
      <w:r w:rsidRPr="009322E1">
        <w:rPr>
          <w:lang w:val="en-IN"/>
        </w:rPr>
        <w:t>["</w:t>
      </w:r>
      <w:proofErr w:type="spellStart"/>
      <w:r w:rsidRPr="009322E1">
        <w:rPr>
          <w:lang w:val="en-IN"/>
        </w:rPr>
        <w:t>UnitPrice</w:t>
      </w:r>
      <w:proofErr w:type="spellEnd"/>
      <w:r w:rsidRPr="009322E1">
        <w:rPr>
          <w:lang w:val="en-IN"/>
        </w:rPr>
        <w:t>"] &gt; 0)]</w:t>
      </w:r>
    </w:p>
    <w:p w14:paraId="018E2B17" w14:textId="77777777" w:rsidR="009322E1" w:rsidRPr="009322E1" w:rsidRDefault="009322E1" w:rsidP="009322E1">
      <w:pPr>
        <w:rPr>
          <w:lang w:val="en-IN"/>
        </w:rPr>
      </w:pPr>
      <w:r w:rsidRPr="009322E1">
        <w:rPr>
          <w:lang w:val="en-IN"/>
        </w:rPr>
        <w:t xml:space="preserve">    </w:t>
      </w:r>
      <w:proofErr w:type="spellStart"/>
      <w:r w:rsidRPr="009322E1">
        <w:rPr>
          <w:lang w:val="en-IN"/>
        </w:rPr>
        <w:t>df</w:t>
      </w:r>
      <w:proofErr w:type="spellEnd"/>
      <w:r w:rsidRPr="009322E1">
        <w:rPr>
          <w:lang w:val="en-IN"/>
        </w:rPr>
        <w:t>["</w:t>
      </w:r>
      <w:proofErr w:type="spellStart"/>
      <w:r w:rsidRPr="009322E1">
        <w:rPr>
          <w:lang w:val="en-IN"/>
        </w:rPr>
        <w:t>InvoiceDate</w:t>
      </w:r>
      <w:proofErr w:type="spellEnd"/>
      <w:r w:rsidRPr="009322E1">
        <w:rPr>
          <w:lang w:val="en-IN"/>
        </w:rPr>
        <w:t xml:space="preserve">"] = </w:t>
      </w:r>
      <w:proofErr w:type="spellStart"/>
      <w:r w:rsidRPr="009322E1">
        <w:rPr>
          <w:lang w:val="en-IN"/>
        </w:rPr>
        <w:t>pd.to_datetime</w:t>
      </w:r>
      <w:proofErr w:type="spellEnd"/>
      <w:r w:rsidRPr="009322E1">
        <w:rPr>
          <w:lang w:val="en-IN"/>
        </w:rPr>
        <w:t>(</w:t>
      </w:r>
      <w:proofErr w:type="spellStart"/>
      <w:r w:rsidRPr="009322E1">
        <w:rPr>
          <w:lang w:val="en-IN"/>
        </w:rPr>
        <w:t>df</w:t>
      </w:r>
      <w:proofErr w:type="spellEnd"/>
      <w:r w:rsidRPr="009322E1">
        <w:rPr>
          <w:lang w:val="en-IN"/>
        </w:rPr>
        <w:t>["</w:t>
      </w:r>
      <w:proofErr w:type="spellStart"/>
      <w:r w:rsidRPr="009322E1">
        <w:rPr>
          <w:lang w:val="en-IN"/>
        </w:rPr>
        <w:t>InvoiceDate</w:t>
      </w:r>
      <w:proofErr w:type="spellEnd"/>
      <w:r w:rsidRPr="009322E1">
        <w:rPr>
          <w:lang w:val="en-IN"/>
        </w:rPr>
        <w:t>"], errors="coerce")</w:t>
      </w:r>
    </w:p>
    <w:p w14:paraId="4617C881" w14:textId="77777777" w:rsidR="009322E1" w:rsidRPr="009322E1" w:rsidRDefault="009322E1" w:rsidP="009322E1">
      <w:pPr>
        <w:rPr>
          <w:lang w:val="en-IN"/>
        </w:rPr>
      </w:pPr>
      <w:r w:rsidRPr="009322E1">
        <w:rPr>
          <w:lang w:val="en-IN"/>
        </w:rPr>
        <w:t xml:space="preserve">    </w:t>
      </w:r>
      <w:proofErr w:type="spellStart"/>
      <w:r w:rsidRPr="009322E1">
        <w:rPr>
          <w:lang w:val="en-IN"/>
        </w:rPr>
        <w:t>df</w:t>
      </w:r>
      <w:proofErr w:type="spellEnd"/>
      <w:r w:rsidRPr="009322E1">
        <w:rPr>
          <w:lang w:val="en-IN"/>
        </w:rPr>
        <w:t xml:space="preserve"> = </w:t>
      </w:r>
      <w:proofErr w:type="spellStart"/>
      <w:r w:rsidRPr="009322E1">
        <w:rPr>
          <w:lang w:val="en-IN"/>
        </w:rPr>
        <w:t>df.dropna</w:t>
      </w:r>
      <w:proofErr w:type="spellEnd"/>
      <w:r w:rsidRPr="009322E1">
        <w:rPr>
          <w:lang w:val="en-IN"/>
        </w:rPr>
        <w:t>(subset=["</w:t>
      </w:r>
      <w:proofErr w:type="spellStart"/>
      <w:r w:rsidRPr="009322E1">
        <w:rPr>
          <w:lang w:val="en-IN"/>
        </w:rPr>
        <w:t>InvoiceDate</w:t>
      </w:r>
      <w:proofErr w:type="spellEnd"/>
      <w:r w:rsidRPr="009322E1">
        <w:rPr>
          <w:lang w:val="en-IN"/>
        </w:rPr>
        <w:t>"])</w:t>
      </w:r>
    </w:p>
    <w:p w14:paraId="1973CAB8" w14:textId="77777777" w:rsidR="009322E1" w:rsidRPr="009322E1" w:rsidRDefault="009322E1" w:rsidP="009322E1">
      <w:pPr>
        <w:rPr>
          <w:lang w:val="en-IN"/>
        </w:rPr>
      </w:pPr>
      <w:r w:rsidRPr="009322E1">
        <w:rPr>
          <w:lang w:val="en-IN"/>
        </w:rPr>
        <w:t xml:space="preserve">    </w:t>
      </w:r>
      <w:proofErr w:type="spellStart"/>
      <w:r w:rsidRPr="009322E1">
        <w:rPr>
          <w:lang w:val="en-IN"/>
        </w:rPr>
        <w:t>df</w:t>
      </w:r>
      <w:proofErr w:type="spellEnd"/>
      <w:r w:rsidRPr="009322E1">
        <w:rPr>
          <w:lang w:val="en-IN"/>
        </w:rPr>
        <w:t>["</w:t>
      </w:r>
      <w:proofErr w:type="spellStart"/>
      <w:r w:rsidRPr="009322E1">
        <w:rPr>
          <w:lang w:val="en-IN"/>
        </w:rPr>
        <w:t>TotalPrice</w:t>
      </w:r>
      <w:proofErr w:type="spellEnd"/>
      <w:r w:rsidRPr="009322E1">
        <w:rPr>
          <w:lang w:val="en-IN"/>
        </w:rPr>
        <w:t xml:space="preserve">"] = </w:t>
      </w:r>
      <w:proofErr w:type="spellStart"/>
      <w:r w:rsidRPr="009322E1">
        <w:rPr>
          <w:lang w:val="en-IN"/>
        </w:rPr>
        <w:t>df</w:t>
      </w:r>
      <w:proofErr w:type="spellEnd"/>
      <w:r w:rsidRPr="009322E1">
        <w:rPr>
          <w:lang w:val="en-IN"/>
        </w:rPr>
        <w:t xml:space="preserve">["Quantity"] * </w:t>
      </w:r>
      <w:proofErr w:type="spellStart"/>
      <w:r w:rsidRPr="009322E1">
        <w:rPr>
          <w:lang w:val="en-IN"/>
        </w:rPr>
        <w:t>df</w:t>
      </w:r>
      <w:proofErr w:type="spellEnd"/>
      <w:r w:rsidRPr="009322E1">
        <w:rPr>
          <w:lang w:val="en-IN"/>
        </w:rPr>
        <w:t>["</w:t>
      </w:r>
      <w:proofErr w:type="spellStart"/>
      <w:r w:rsidRPr="009322E1">
        <w:rPr>
          <w:lang w:val="en-IN"/>
        </w:rPr>
        <w:t>UnitPrice</w:t>
      </w:r>
      <w:proofErr w:type="spellEnd"/>
      <w:r w:rsidRPr="009322E1">
        <w:rPr>
          <w:lang w:val="en-IN"/>
        </w:rPr>
        <w:t>"]</w:t>
      </w:r>
    </w:p>
    <w:p w14:paraId="0A34A939" w14:textId="77777777" w:rsidR="009322E1" w:rsidRPr="009322E1" w:rsidRDefault="009322E1" w:rsidP="009322E1">
      <w:pPr>
        <w:rPr>
          <w:lang w:val="en-IN"/>
        </w:rPr>
      </w:pPr>
      <w:r w:rsidRPr="009322E1">
        <w:rPr>
          <w:lang w:val="en-IN"/>
        </w:rPr>
        <w:t xml:space="preserve">    </w:t>
      </w:r>
      <w:proofErr w:type="spellStart"/>
      <w:r w:rsidRPr="009322E1">
        <w:rPr>
          <w:lang w:val="en-IN"/>
        </w:rPr>
        <w:t>df</w:t>
      </w:r>
      <w:proofErr w:type="spellEnd"/>
      <w:r w:rsidRPr="009322E1">
        <w:rPr>
          <w:lang w:val="en-IN"/>
        </w:rPr>
        <w:t xml:space="preserve">["Year"] = </w:t>
      </w:r>
      <w:proofErr w:type="spellStart"/>
      <w:r w:rsidRPr="009322E1">
        <w:rPr>
          <w:lang w:val="en-IN"/>
        </w:rPr>
        <w:t>df</w:t>
      </w:r>
      <w:proofErr w:type="spellEnd"/>
      <w:r w:rsidRPr="009322E1">
        <w:rPr>
          <w:lang w:val="en-IN"/>
        </w:rPr>
        <w:t>["</w:t>
      </w:r>
      <w:proofErr w:type="spellStart"/>
      <w:r w:rsidRPr="009322E1">
        <w:rPr>
          <w:lang w:val="en-IN"/>
        </w:rPr>
        <w:t>InvoiceDate</w:t>
      </w:r>
      <w:proofErr w:type="spellEnd"/>
      <w:r w:rsidRPr="009322E1">
        <w:rPr>
          <w:lang w:val="en-IN"/>
        </w:rPr>
        <w:t>"].</w:t>
      </w:r>
      <w:proofErr w:type="spellStart"/>
      <w:r w:rsidRPr="009322E1">
        <w:rPr>
          <w:lang w:val="en-IN"/>
        </w:rPr>
        <w:t>dt.year</w:t>
      </w:r>
      <w:proofErr w:type="spellEnd"/>
    </w:p>
    <w:p w14:paraId="214CA1E9" w14:textId="77777777" w:rsidR="009322E1" w:rsidRPr="009322E1" w:rsidRDefault="009322E1" w:rsidP="009322E1">
      <w:pPr>
        <w:rPr>
          <w:lang w:val="en-IN"/>
        </w:rPr>
      </w:pPr>
      <w:r w:rsidRPr="009322E1">
        <w:rPr>
          <w:lang w:val="en-IN"/>
        </w:rPr>
        <w:t xml:space="preserve">    </w:t>
      </w:r>
      <w:proofErr w:type="spellStart"/>
      <w:r w:rsidRPr="009322E1">
        <w:rPr>
          <w:lang w:val="en-IN"/>
        </w:rPr>
        <w:t>df</w:t>
      </w:r>
      <w:proofErr w:type="spellEnd"/>
      <w:r w:rsidRPr="009322E1">
        <w:rPr>
          <w:lang w:val="en-IN"/>
        </w:rPr>
        <w:t xml:space="preserve">["Month"] = </w:t>
      </w:r>
      <w:proofErr w:type="spellStart"/>
      <w:r w:rsidRPr="009322E1">
        <w:rPr>
          <w:lang w:val="en-IN"/>
        </w:rPr>
        <w:t>df</w:t>
      </w:r>
      <w:proofErr w:type="spellEnd"/>
      <w:r w:rsidRPr="009322E1">
        <w:rPr>
          <w:lang w:val="en-IN"/>
        </w:rPr>
        <w:t>["</w:t>
      </w:r>
      <w:proofErr w:type="spellStart"/>
      <w:r w:rsidRPr="009322E1">
        <w:rPr>
          <w:lang w:val="en-IN"/>
        </w:rPr>
        <w:t>InvoiceDate</w:t>
      </w:r>
      <w:proofErr w:type="spellEnd"/>
      <w:r w:rsidRPr="009322E1">
        <w:rPr>
          <w:lang w:val="en-IN"/>
        </w:rPr>
        <w:t>"].</w:t>
      </w:r>
      <w:proofErr w:type="spellStart"/>
      <w:r w:rsidRPr="009322E1">
        <w:rPr>
          <w:lang w:val="en-IN"/>
        </w:rPr>
        <w:t>dt.month</w:t>
      </w:r>
      <w:proofErr w:type="spellEnd"/>
    </w:p>
    <w:p w14:paraId="13EC35F3" w14:textId="77777777" w:rsidR="009322E1" w:rsidRPr="009322E1" w:rsidRDefault="009322E1" w:rsidP="009322E1">
      <w:pPr>
        <w:rPr>
          <w:lang w:val="en-IN"/>
        </w:rPr>
      </w:pPr>
      <w:r w:rsidRPr="009322E1">
        <w:rPr>
          <w:lang w:val="en-IN"/>
        </w:rPr>
        <w:t xml:space="preserve">    return </w:t>
      </w:r>
      <w:proofErr w:type="spellStart"/>
      <w:r w:rsidRPr="009322E1">
        <w:rPr>
          <w:lang w:val="en-IN"/>
        </w:rPr>
        <w:t>df</w:t>
      </w:r>
      <w:proofErr w:type="spellEnd"/>
    </w:p>
    <w:p w14:paraId="67DE57A2" w14:textId="77777777" w:rsidR="009322E1" w:rsidRPr="009322E1" w:rsidRDefault="009322E1" w:rsidP="009322E1">
      <w:pPr>
        <w:rPr>
          <w:lang w:val="en-IN"/>
        </w:rPr>
      </w:pPr>
    </w:p>
    <w:p w14:paraId="57D4D012" w14:textId="77777777" w:rsidR="009322E1" w:rsidRPr="009322E1" w:rsidRDefault="009322E1" w:rsidP="009322E1">
      <w:pPr>
        <w:rPr>
          <w:lang w:val="en-IN"/>
        </w:rPr>
      </w:pPr>
      <w:r w:rsidRPr="009322E1">
        <w:rPr>
          <w:lang w:val="en-IN"/>
        </w:rPr>
        <w:t># ------------------- Descriptions &amp; Popularity -------------------</w:t>
      </w:r>
    </w:p>
    <w:p w14:paraId="1A3F23CC" w14:textId="77777777" w:rsidR="009322E1" w:rsidRPr="009322E1" w:rsidRDefault="009322E1" w:rsidP="009322E1">
      <w:pPr>
        <w:rPr>
          <w:lang w:val="en-IN"/>
        </w:rPr>
      </w:pPr>
      <w:r w:rsidRPr="009322E1">
        <w:rPr>
          <w:lang w:val="en-IN"/>
        </w:rPr>
        <w:t xml:space="preserve">def </w:t>
      </w:r>
      <w:proofErr w:type="spellStart"/>
      <w:r w:rsidRPr="009322E1">
        <w:rPr>
          <w:lang w:val="en-IN"/>
        </w:rPr>
        <w:t>describe_data</w:t>
      </w:r>
      <w:proofErr w:type="spellEnd"/>
      <w:r w:rsidRPr="009322E1">
        <w:rPr>
          <w:lang w:val="en-IN"/>
        </w:rPr>
        <w:t>(</w:t>
      </w:r>
      <w:proofErr w:type="spellStart"/>
      <w:r w:rsidRPr="009322E1">
        <w:rPr>
          <w:lang w:val="en-IN"/>
        </w:rPr>
        <w:t>df</w:t>
      </w:r>
      <w:proofErr w:type="spellEnd"/>
      <w:r w:rsidRPr="009322E1">
        <w:rPr>
          <w:lang w:val="en-IN"/>
        </w:rPr>
        <w:t>):</w:t>
      </w:r>
    </w:p>
    <w:p w14:paraId="034D1A1C" w14:textId="77777777" w:rsidR="009322E1" w:rsidRPr="009322E1" w:rsidRDefault="009322E1" w:rsidP="009322E1">
      <w:pPr>
        <w:rPr>
          <w:lang w:val="en-IN"/>
        </w:rPr>
      </w:pPr>
      <w:r w:rsidRPr="009322E1">
        <w:rPr>
          <w:lang w:val="en-IN"/>
        </w:rPr>
        <w:t>    return {</w:t>
      </w:r>
    </w:p>
    <w:p w14:paraId="3FEF6536" w14:textId="77777777" w:rsidR="009322E1" w:rsidRPr="009322E1" w:rsidRDefault="009322E1" w:rsidP="009322E1">
      <w:pPr>
        <w:rPr>
          <w:lang w:val="en-IN"/>
        </w:rPr>
      </w:pPr>
      <w:r w:rsidRPr="009322E1">
        <w:rPr>
          <w:lang w:val="en-IN"/>
        </w:rPr>
        <w:t xml:space="preserve">        "rows": </w:t>
      </w:r>
      <w:proofErr w:type="spellStart"/>
      <w:r w:rsidRPr="009322E1">
        <w:rPr>
          <w:lang w:val="en-IN"/>
        </w:rPr>
        <w:t>len</w:t>
      </w:r>
      <w:proofErr w:type="spellEnd"/>
      <w:r w:rsidRPr="009322E1">
        <w:rPr>
          <w:lang w:val="en-IN"/>
        </w:rPr>
        <w:t>(</w:t>
      </w:r>
      <w:proofErr w:type="spellStart"/>
      <w:r w:rsidRPr="009322E1">
        <w:rPr>
          <w:lang w:val="en-IN"/>
        </w:rPr>
        <w:t>df</w:t>
      </w:r>
      <w:proofErr w:type="spellEnd"/>
      <w:r w:rsidRPr="009322E1">
        <w:rPr>
          <w:lang w:val="en-IN"/>
        </w:rPr>
        <w:t>),</w:t>
      </w:r>
    </w:p>
    <w:p w14:paraId="5E0A9592" w14:textId="77777777" w:rsidR="009322E1" w:rsidRPr="009322E1" w:rsidRDefault="009322E1" w:rsidP="009322E1">
      <w:pPr>
        <w:rPr>
          <w:lang w:val="en-IN"/>
        </w:rPr>
      </w:pPr>
      <w:r w:rsidRPr="009322E1">
        <w:rPr>
          <w:lang w:val="en-IN"/>
        </w:rPr>
        <w:t>        "</w:t>
      </w:r>
      <w:proofErr w:type="spellStart"/>
      <w:r w:rsidRPr="009322E1">
        <w:rPr>
          <w:lang w:val="en-IN"/>
        </w:rPr>
        <w:t>unique_customers</w:t>
      </w:r>
      <w:proofErr w:type="spellEnd"/>
      <w:r w:rsidRPr="009322E1">
        <w:rPr>
          <w:lang w:val="en-IN"/>
        </w:rPr>
        <w:t>": int(</w:t>
      </w:r>
      <w:proofErr w:type="spellStart"/>
      <w:r w:rsidRPr="009322E1">
        <w:rPr>
          <w:lang w:val="en-IN"/>
        </w:rPr>
        <w:t>df</w:t>
      </w:r>
      <w:proofErr w:type="spellEnd"/>
      <w:r w:rsidRPr="009322E1">
        <w:rPr>
          <w:lang w:val="en-IN"/>
        </w:rPr>
        <w:t>["CustomerID"].</w:t>
      </w:r>
      <w:proofErr w:type="spellStart"/>
      <w:r w:rsidRPr="009322E1">
        <w:rPr>
          <w:lang w:val="en-IN"/>
        </w:rPr>
        <w:t>nunique</w:t>
      </w:r>
      <w:proofErr w:type="spellEnd"/>
      <w:r w:rsidRPr="009322E1">
        <w:rPr>
          <w:lang w:val="en-IN"/>
        </w:rPr>
        <w:t>()),</w:t>
      </w:r>
    </w:p>
    <w:p w14:paraId="5718E16C" w14:textId="77777777" w:rsidR="009322E1" w:rsidRPr="009322E1" w:rsidRDefault="009322E1" w:rsidP="009322E1">
      <w:pPr>
        <w:rPr>
          <w:lang w:val="en-IN"/>
        </w:rPr>
      </w:pPr>
      <w:r w:rsidRPr="009322E1">
        <w:rPr>
          <w:lang w:val="en-IN"/>
        </w:rPr>
        <w:t>        "</w:t>
      </w:r>
      <w:proofErr w:type="spellStart"/>
      <w:r w:rsidRPr="009322E1">
        <w:rPr>
          <w:lang w:val="en-IN"/>
        </w:rPr>
        <w:t>unique_items</w:t>
      </w:r>
      <w:proofErr w:type="spellEnd"/>
      <w:r w:rsidRPr="009322E1">
        <w:rPr>
          <w:lang w:val="en-IN"/>
        </w:rPr>
        <w:t>": int(</w:t>
      </w:r>
      <w:proofErr w:type="spellStart"/>
      <w:r w:rsidRPr="009322E1">
        <w:rPr>
          <w:lang w:val="en-IN"/>
        </w:rPr>
        <w:t>df</w:t>
      </w:r>
      <w:proofErr w:type="spellEnd"/>
      <w:r w:rsidRPr="009322E1">
        <w:rPr>
          <w:lang w:val="en-IN"/>
        </w:rPr>
        <w:t>["</w:t>
      </w:r>
      <w:proofErr w:type="spellStart"/>
      <w:r w:rsidRPr="009322E1">
        <w:rPr>
          <w:lang w:val="en-IN"/>
        </w:rPr>
        <w:t>StockCode</w:t>
      </w:r>
      <w:proofErr w:type="spellEnd"/>
      <w:r w:rsidRPr="009322E1">
        <w:rPr>
          <w:lang w:val="en-IN"/>
        </w:rPr>
        <w:t>"].</w:t>
      </w:r>
      <w:proofErr w:type="spellStart"/>
      <w:r w:rsidRPr="009322E1">
        <w:rPr>
          <w:lang w:val="en-IN"/>
        </w:rPr>
        <w:t>nunique</w:t>
      </w:r>
      <w:proofErr w:type="spellEnd"/>
      <w:r w:rsidRPr="009322E1">
        <w:rPr>
          <w:lang w:val="en-IN"/>
        </w:rPr>
        <w:t>()),</w:t>
      </w:r>
    </w:p>
    <w:p w14:paraId="708CCED6" w14:textId="77777777" w:rsidR="009322E1" w:rsidRPr="009322E1" w:rsidRDefault="009322E1" w:rsidP="009322E1">
      <w:pPr>
        <w:rPr>
          <w:lang w:val="en-IN"/>
        </w:rPr>
      </w:pPr>
      <w:r w:rsidRPr="009322E1">
        <w:rPr>
          <w:lang w:val="en-IN"/>
        </w:rPr>
        <w:t>        "countries": int(</w:t>
      </w:r>
      <w:proofErr w:type="spellStart"/>
      <w:r w:rsidRPr="009322E1">
        <w:rPr>
          <w:lang w:val="en-IN"/>
        </w:rPr>
        <w:t>df</w:t>
      </w:r>
      <w:proofErr w:type="spellEnd"/>
      <w:r w:rsidRPr="009322E1">
        <w:rPr>
          <w:lang w:val="en-IN"/>
        </w:rPr>
        <w:t>["Country"].</w:t>
      </w:r>
      <w:proofErr w:type="spellStart"/>
      <w:r w:rsidRPr="009322E1">
        <w:rPr>
          <w:lang w:val="en-IN"/>
        </w:rPr>
        <w:t>nunique</w:t>
      </w:r>
      <w:proofErr w:type="spellEnd"/>
      <w:r w:rsidRPr="009322E1">
        <w:rPr>
          <w:lang w:val="en-IN"/>
        </w:rPr>
        <w:t>()),</w:t>
      </w:r>
    </w:p>
    <w:p w14:paraId="64E7E971" w14:textId="77777777" w:rsidR="009322E1" w:rsidRPr="009322E1" w:rsidRDefault="009322E1" w:rsidP="009322E1">
      <w:pPr>
        <w:rPr>
          <w:lang w:val="en-IN"/>
        </w:rPr>
      </w:pPr>
      <w:r w:rsidRPr="009322E1">
        <w:rPr>
          <w:lang w:val="en-IN"/>
        </w:rPr>
        <w:t>        "</w:t>
      </w:r>
      <w:proofErr w:type="spellStart"/>
      <w:r w:rsidRPr="009322E1">
        <w:rPr>
          <w:lang w:val="en-IN"/>
        </w:rPr>
        <w:t>date_min</w:t>
      </w:r>
      <w:proofErr w:type="spellEnd"/>
      <w:r w:rsidRPr="009322E1">
        <w:rPr>
          <w:lang w:val="en-IN"/>
        </w:rPr>
        <w:t>": str(</w:t>
      </w:r>
      <w:proofErr w:type="spellStart"/>
      <w:r w:rsidRPr="009322E1">
        <w:rPr>
          <w:lang w:val="en-IN"/>
        </w:rPr>
        <w:t>df</w:t>
      </w:r>
      <w:proofErr w:type="spellEnd"/>
      <w:r w:rsidRPr="009322E1">
        <w:rPr>
          <w:lang w:val="en-IN"/>
        </w:rPr>
        <w:t>["</w:t>
      </w:r>
      <w:proofErr w:type="spellStart"/>
      <w:r w:rsidRPr="009322E1">
        <w:rPr>
          <w:lang w:val="en-IN"/>
        </w:rPr>
        <w:t>InvoiceDate</w:t>
      </w:r>
      <w:proofErr w:type="spellEnd"/>
      <w:r w:rsidRPr="009322E1">
        <w:rPr>
          <w:lang w:val="en-IN"/>
        </w:rPr>
        <w:t>"].min()),</w:t>
      </w:r>
    </w:p>
    <w:p w14:paraId="2FF37E13" w14:textId="77777777" w:rsidR="009322E1" w:rsidRPr="009322E1" w:rsidRDefault="009322E1" w:rsidP="009322E1">
      <w:pPr>
        <w:rPr>
          <w:lang w:val="en-IN"/>
        </w:rPr>
      </w:pPr>
      <w:r w:rsidRPr="009322E1">
        <w:rPr>
          <w:lang w:val="en-IN"/>
        </w:rPr>
        <w:t>        "</w:t>
      </w:r>
      <w:proofErr w:type="spellStart"/>
      <w:r w:rsidRPr="009322E1">
        <w:rPr>
          <w:lang w:val="en-IN"/>
        </w:rPr>
        <w:t>date_max</w:t>
      </w:r>
      <w:proofErr w:type="spellEnd"/>
      <w:r w:rsidRPr="009322E1">
        <w:rPr>
          <w:lang w:val="en-IN"/>
        </w:rPr>
        <w:t>": str(</w:t>
      </w:r>
      <w:proofErr w:type="spellStart"/>
      <w:r w:rsidRPr="009322E1">
        <w:rPr>
          <w:lang w:val="en-IN"/>
        </w:rPr>
        <w:t>df</w:t>
      </w:r>
      <w:proofErr w:type="spellEnd"/>
      <w:r w:rsidRPr="009322E1">
        <w:rPr>
          <w:lang w:val="en-IN"/>
        </w:rPr>
        <w:t>["</w:t>
      </w:r>
      <w:proofErr w:type="spellStart"/>
      <w:r w:rsidRPr="009322E1">
        <w:rPr>
          <w:lang w:val="en-IN"/>
        </w:rPr>
        <w:t>InvoiceDate</w:t>
      </w:r>
      <w:proofErr w:type="spellEnd"/>
      <w:r w:rsidRPr="009322E1">
        <w:rPr>
          <w:lang w:val="en-IN"/>
        </w:rPr>
        <w:t>"].max()),</w:t>
      </w:r>
    </w:p>
    <w:p w14:paraId="2B387991" w14:textId="77777777" w:rsidR="009322E1" w:rsidRPr="009322E1" w:rsidRDefault="009322E1" w:rsidP="009322E1">
      <w:pPr>
        <w:rPr>
          <w:lang w:val="en-IN"/>
        </w:rPr>
      </w:pPr>
      <w:r w:rsidRPr="009322E1">
        <w:rPr>
          <w:lang w:val="en-IN"/>
        </w:rPr>
        <w:lastRenderedPageBreak/>
        <w:t>    }</w:t>
      </w:r>
    </w:p>
    <w:p w14:paraId="309C8146" w14:textId="77777777" w:rsidR="009322E1" w:rsidRPr="009322E1" w:rsidRDefault="009322E1" w:rsidP="009322E1">
      <w:pPr>
        <w:rPr>
          <w:lang w:val="en-IN"/>
        </w:rPr>
      </w:pPr>
    </w:p>
    <w:p w14:paraId="7F182CD9" w14:textId="77777777" w:rsidR="009322E1" w:rsidRPr="009322E1" w:rsidRDefault="009322E1" w:rsidP="009322E1">
      <w:pPr>
        <w:rPr>
          <w:lang w:val="en-IN"/>
        </w:rPr>
      </w:pPr>
      <w:r w:rsidRPr="009322E1">
        <w:rPr>
          <w:lang w:val="en-IN"/>
        </w:rPr>
        <w:t>def _</w:t>
      </w:r>
      <w:proofErr w:type="spellStart"/>
      <w:r w:rsidRPr="009322E1">
        <w:rPr>
          <w:lang w:val="en-IN"/>
        </w:rPr>
        <w:t>popularity_core</w:t>
      </w:r>
      <w:proofErr w:type="spellEnd"/>
      <w:r w:rsidRPr="009322E1">
        <w:rPr>
          <w:lang w:val="en-IN"/>
        </w:rPr>
        <w:t>(g):</w:t>
      </w:r>
    </w:p>
    <w:p w14:paraId="5D7D798A" w14:textId="77777777" w:rsidR="009322E1" w:rsidRPr="009322E1" w:rsidRDefault="009322E1" w:rsidP="009322E1">
      <w:pPr>
        <w:rPr>
          <w:lang w:val="en-IN"/>
        </w:rPr>
      </w:pPr>
      <w:r w:rsidRPr="009322E1">
        <w:rPr>
          <w:lang w:val="en-IN"/>
        </w:rPr>
        <w:t>    pop = (</w:t>
      </w:r>
      <w:proofErr w:type="spellStart"/>
      <w:r w:rsidRPr="009322E1">
        <w:rPr>
          <w:lang w:val="en-IN"/>
        </w:rPr>
        <w:t>g.groupby</w:t>
      </w:r>
      <w:proofErr w:type="spellEnd"/>
      <w:r w:rsidRPr="009322E1">
        <w:rPr>
          <w:lang w:val="en-IN"/>
        </w:rPr>
        <w:t>("Description")</w:t>
      </w:r>
    </w:p>
    <w:p w14:paraId="31AC94F3" w14:textId="77777777" w:rsidR="009322E1" w:rsidRPr="009322E1" w:rsidRDefault="009322E1" w:rsidP="009322E1">
      <w:pPr>
        <w:rPr>
          <w:lang w:val="en-IN"/>
        </w:rPr>
      </w:pPr>
      <w:r w:rsidRPr="009322E1">
        <w:rPr>
          <w:lang w:val="en-IN"/>
        </w:rPr>
        <w:t>           .</w:t>
      </w:r>
      <w:proofErr w:type="spellStart"/>
      <w:r w:rsidRPr="009322E1">
        <w:rPr>
          <w:lang w:val="en-IN"/>
        </w:rPr>
        <w:t>agg</w:t>
      </w:r>
      <w:proofErr w:type="spellEnd"/>
      <w:r w:rsidRPr="009322E1">
        <w:rPr>
          <w:lang w:val="en-IN"/>
        </w:rPr>
        <w:t>(buyers=("CustomerID", "</w:t>
      </w:r>
      <w:proofErr w:type="spellStart"/>
      <w:r w:rsidRPr="009322E1">
        <w:rPr>
          <w:lang w:val="en-IN"/>
        </w:rPr>
        <w:t>nunique</w:t>
      </w:r>
      <w:proofErr w:type="spellEnd"/>
      <w:r w:rsidRPr="009322E1">
        <w:rPr>
          <w:lang w:val="en-IN"/>
        </w:rPr>
        <w:t>"),</w:t>
      </w:r>
    </w:p>
    <w:p w14:paraId="44DB04BF" w14:textId="77777777" w:rsidR="009322E1" w:rsidRPr="009322E1" w:rsidRDefault="009322E1" w:rsidP="009322E1">
      <w:pPr>
        <w:rPr>
          <w:lang w:val="en-IN"/>
        </w:rPr>
      </w:pPr>
      <w:r w:rsidRPr="009322E1">
        <w:rPr>
          <w:lang w:val="en-IN"/>
        </w:rPr>
        <w:t>                quantity=("Quantity", "sum"),</w:t>
      </w:r>
    </w:p>
    <w:p w14:paraId="2151DE64" w14:textId="77777777" w:rsidR="009322E1" w:rsidRPr="009322E1" w:rsidRDefault="009322E1" w:rsidP="009322E1">
      <w:pPr>
        <w:rPr>
          <w:lang w:val="en-IN"/>
        </w:rPr>
      </w:pPr>
      <w:r w:rsidRPr="009322E1">
        <w:rPr>
          <w:lang w:val="en-IN"/>
        </w:rPr>
        <w:t>                revenue=("</w:t>
      </w:r>
      <w:proofErr w:type="spellStart"/>
      <w:r w:rsidRPr="009322E1">
        <w:rPr>
          <w:lang w:val="en-IN"/>
        </w:rPr>
        <w:t>TotalPrice</w:t>
      </w:r>
      <w:proofErr w:type="spellEnd"/>
      <w:r w:rsidRPr="009322E1">
        <w:rPr>
          <w:lang w:val="en-IN"/>
        </w:rPr>
        <w:t>", "sum"))</w:t>
      </w:r>
    </w:p>
    <w:p w14:paraId="5CCD7559" w14:textId="77777777" w:rsidR="009322E1" w:rsidRPr="009322E1" w:rsidRDefault="009322E1" w:rsidP="009322E1">
      <w:pPr>
        <w:rPr>
          <w:lang w:val="en-IN"/>
        </w:rPr>
      </w:pPr>
      <w:r w:rsidRPr="009322E1">
        <w:rPr>
          <w:lang w:val="en-IN"/>
        </w:rPr>
        <w:t>           .</w:t>
      </w:r>
      <w:proofErr w:type="spellStart"/>
      <w:r w:rsidRPr="009322E1">
        <w:rPr>
          <w:lang w:val="en-IN"/>
        </w:rPr>
        <w:t>sort_values</w:t>
      </w:r>
      <w:proofErr w:type="spellEnd"/>
      <w:r w:rsidRPr="009322E1">
        <w:rPr>
          <w:lang w:val="en-IN"/>
        </w:rPr>
        <w:t>(["buyers", "quantity", "revenue"], ascending=False))</w:t>
      </w:r>
    </w:p>
    <w:p w14:paraId="511BBB10" w14:textId="77777777" w:rsidR="009322E1" w:rsidRPr="009322E1" w:rsidRDefault="009322E1" w:rsidP="009322E1">
      <w:pPr>
        <w:rPr>
          <w:lang w:val="en-IN"/>
        </w:rPr>
      </w:pPr>
      <w:r w:rsidRPr="009322E1">
        <w:rPr>
          <w:lang w:val="en-IN"/>
        </w:rPr>
        <w:t>    return pop</w:t>
      </w:r>
    </w:p>
    <w:p w14:paraId="2FE42596" w14:textId="77777777" w:rsidR="009322E1" w:rsidRPr="009322E1" w:rsidRDefault="009322E1" w:rsidP="009322E1">
      <w:pPr>
        <w:rPr>
          <w:lang w:val="en-IN"/>
        </w:rPr>
      </w:pPr>
    </w:p>
    <w:p w14:paraId="5E82BDFD" w14:textId="77777777" w:rsidR="009322E1" w:rsidRPr="009322E1" w:rsidRDefault="009322E1" w:rsidP="009322E1">
      <w:pPr>
        <w:rPr>
          <w:lang w:val="en-IN"/>
        </w:rPr>
      </w:pPr>
      <w:r w:rsidRPr="009322E1">
        <w:rPr>
          <w:lang w:val="en-IN"/>
        </w:rPr>
        <w:t xml:space="preserve">def </w:t>
      </w:r>
      <w:proofErr w:type="spellStart"/>
      <w:r w:rsidRPr="009322E1">
        <w:rPr>
          <w:lang w:val="en-IN"/>
        </w:rPr>
        <w:t>popularity_global</w:t>
      </w:r>
      <w:proofErr w:type="spellEnd"/>
      <w:r w:rsidRPr="009322E1">
        <w:rPr>
          <w:lang w:val="en-IN"/>
        </w:rPr>
        <w:t>(</w:t>
      </w:r>
      <w:proofErr w:type="spellStart"/>
      <w:r w:rsidRPr="009322E1">
        <w:rPr>
          <w:lang w:val="en-IN"/>
        </w:rPr>
        <w:t>df</w:t>
      </w:r>
      <w:proofErr w:type="spellEnd"/>
      <w:r w:rsidRPr="009322E1">
        <w:rPr>
          <w:lang w:val="en-IN"/>
        </w:rPr>
        <w:t xml:space="preserve">, </w:t>
      </w:r>
      <w:proofErr w:type="spellStart"/>
      <w:r w:rsidRPr="009322E1">
        <w:rPr>
          <w:lang w:val="en-IN"/>
        </w:rPr>
        <w:t>topn</w:t>
      </w:r>
      <w:proofErr w:type="spellEnd"/>
      <w:r w:rsidRPr="009322E1">
        <w:rPr>
          <w:lang w:val="en-IN"/>
        </w:rPr>
        <w:t>=TOPN):</w:t>
      </w:r>
    </w:p>
    <w:p w14:paraId="58BF6C39" w14:textId="77777777" w:rsidR="009322E1" w:rsidRPr="009322E1" w:rsidRDefault="009322E1" w:rsidP="009322E1">
      <w:pPr>
        <w:rPr>
          <w:lang w:val="en-IN"/>
        </w:rPr>
      </w:pPr>
      <w:r w:rsidRPr="009322E1">
        <w:rPr>
          <w:lang w:val="en-IN"/>
        </w:rPr>
        <w:t>    return _</w:t>
      </w:r>
      <w:proofErr w:type="spellStart"/>
      <w:r w:rsidRPr="009322E1">
        <w:rPr>
          <w:lang w:val="en-IN"/>
        </w:rPr>
        <w:t>popularity_core</w:t>
      </w:r>
      <w:proofErr w:type="spellEnd"/>
      <w:r w:rsidRPr="009322E1">
        <w:rPr>
          <w:lang w:val="en-IN"/>
        </w:rPr>
        <w:t>(</w:t>
      </w:r>
      <w:proofErr w:type="spellStart"/>
      <w:r w:rsidRPr="009322E1">
        <w:rPr>
          <w:lang w:val="en-IN"/>
        </w:rPr>
        <w:t>df</w:t>
      </w:r>
      <w:proofErr w:type="spellEnd"/>
      <w:r w:rsidRPr="009322E1">
        <w:rPr>
          <w:lang w:val="en-IN"/>
        </w:rPr>
        <w:t>).head(</w:t>
      </w:r>
      <w:proofErr w:type="spellStart"/>
      <w:r w:rsidRPr="009322E1">
        <w:rPr>
          <w:lang w:val="en-IN"/>
        </w:rPr>
        <w:t>topn</w:t>
      </w:r>
      <w:proofErr w:type="spellEnd"/>
      <w:r w:rsidRPr="009322E1">
        <w:rPr>
          <w:lang w:val="en-IN"/>
        </w:rPr>
        <w:t>).</w:t>
      </w:r>
      <w:proofErr w:type="spellStart"/>
      <w:r w:rsidRPr="009322E1">
        <w:rPr>
          <w:lang w:val="en-IN"/>
        </w:rPr>
        <w:t>reset_index</w:t>
      </w:r>
      <w:proofErr w:type="spellEnd"/>
      <w:r w:rsidRPr="009322E1">
        <w:rPr>
          <w:lang w:val="en-IN"/>
        </w:rPr>
        <w:t>()</w:t>
      </w:r>
    </w:p>
    <w:p w14:paraId="42A7B454" w14:textId="77777777" w:rsidR="009322E1" w:rsidRPr="009322E1" w:rsidRDefault="009322E1" w:rsidP="009322E1">
      <w:pPr>
        <w:rPr>
          <w:lang w:val="en-IN"/>
        </w:rPr>
      </w:pPr>
    </w:p>
    <w:p w14:paraId="36BDCA64" w14:textId="77777777" w:rsidR="009322E1" w:rsidRPr="009322E1" w:rsidRDefault="009322E1" w:rsidP="009322E1">
      <w:pPr>
        <w:rPr>
          <w:lang w:val="en-IN"/>
        </w:rPr>
      </w:pPr>
      <w:r w:rsidRPr="009322E1">
        <w:rPr>
          <w:lang w:val="en-IN"/>
        </w:rPr>
        <w:t xml:space="preserve">def </w:t>
      </w:r>
      <w:proofErr w:type="spellStart"/>
      <w:r w:rsidRPr="009322E1">
        <w:rPr>
          <w:lang w:val="en-IN"/>
        </w:rPr>
        <w:t>popularity_by_country</w:t>
      </w:r>
      <w:proofErr w:type="spellEnd"/>
      <w:r w:rsidRPr="009322E1">
        <w:rPr>
          <w:lang w:val="en-IN"/>
        </w:rPr>
        <w:t>(</w:t>
      </w:r>
      <w:proofErr w:type="spellStart"/>
      <w:r w:rsidRPr="009322E1">
        <w:rPr>
          <w:lang w:val="en-IN"/>
        </w:rPr>
        <w:t>df</w:t>
      </w:r>
      <w:proofErr w:type="spellEnd"/>
      <w:r w:rsidRPr="009322E1">
        <w:rPr>
          <w:lang w:val="en-IN"/>
        </w:rPr>
        <w:t xml:space="preserve">, </w:t>
      </w:r>
      <w:proofErr w:type="spellStart"/>
      <w:r w:rsidRPr="009322E1">
        <w:rPr>
          <w:lang w:val="en-IN"/>
        </w:rPr>
        <w:t>topn</w:t>
      </w:r>
      <w:proofErr w:type="spellEnd"/>
      <w:r w:rsidRPr="009322E1">
        <w:rPr>
          <w:lang w:val="en-IN"/>
        </w:rPr>
        <w:t>=10):</w:t>
      </w:r>
    </w:p>
    <w:p w14:paraId="2A0A29EF" w14:textId="77777777" w:rsidR="009322E1" w:rsidRPr="009322E1" w:rsidRDefault="009322E1" w:rsidP="009322E1">
      <w:pPr>
        <w:rPr>
          <w:lang w:val="en-IN"/>
        </w:rPr>
      </w:pPr>
      <w:r w:rsidRPr="009322E1">
        <w:rPr>
          <w:lang w:val="en-IN"/>
        </w:rPr>
        <w:t>    rows = []</w:t>
      </w:r>
    </w:p>
    <w:p w14:paraId="62F773DD" w14:textId="77777777" w:rsidR="009322E1" w:rsidRPr="009322E1" w:rsidRDefault="009322E1" w:rsidP="009322E1">
      <w:pPr>
        <w:rPr>
          <w:lang w:val="en-IN"/>
        </w:rPr>
      </w:pPr>
      <w:r w:rsidRPr="009322E1">
        <w:rPr>
          <w:lang w:val="en-IN"/>
        </w:rPr>
        <w:t xml:space="preserve">    for country, g in </w:t>
      </w:r>
      <w:proofErr w:type="spellStart"/>
      <w:r w:rsidRPr="009322E1">
        <w:rPr>
          <w:lang w:val="en-IN"/>
        </w:rPr>
        <w:t>df.groupby</w:t>
      </w:r>
      <w:proofErr w:type="spellEnd"/>
      <w:r w:rsidRPr="009322E1">
        <w:rPr>
          <w:lang w:val="en-IN"/>
        </w:rPr>
        <w:t>("Country"):</w:t>
      </w:r>
    </w:p>
    <w:p w14:paraId="4A24CE69" w14:textId="77777777" w:rsidR="009322E1" w:rsidRPr="009322E1" w:rsidRDefault="009322E1" w:rsidP="009322E1">
      <w:pPr>
        <w:rPr>
          <w:lang w:val="en-IN"/>
        </w:rPr>
      </w:pPr>
      <w:r w:rsidRPr="009322E1">
        <w:rPr>
          <w:lang w:val="en-IN"/>
        </w:rPr>
        <w:t>        pop = _</w:t>
      </w:r>
      <w:proofErr w:type="spellStart"/>
      <w:r w:rsidRPr="009322E1">
        <w:rPr>
          <w:lang w:val="en-IN"/>
        </w:rPr>
        <w:t>popularity_core</w:t>
      </w:r>
      <w:proofErr w:type="spellEnd"/>
      <w:r w:rsidRPr="009322E1">
        <w:rPr>
          <w:lang w:val="en-IN"/>
        </w:rPr>
        <w:t>(g).head(</w:t>
      </w:r>
      <w:proofErr w:type="spellStart"/>
      <w:r w:rsidRPr="009322E1">
        <w:rPr>
          <w:lang w:val="en-IN"/>
        </w:rPr>
        <w:t>topn</w:t>
      </w:r>
      <w:proofErr w:type="spellEnd"/>
      <w:r w:rsidRPr="009322E1">
        <w:rPr>
          <w:lang w:val="en-IN"/>
        </w:rPr>
        <w:t>).</w:t>
      </w:r>
      <w:proofErr w:type="spellStart"/>
      <w:r w:rsidRPr="009322E1">
        <w:rPr>
          <w:lang w:val="en-IN"/>
        </w:rPr>
        <w:t>reset_index</w:t>
      </w:r>
      <w:proofErr w:type="spellEnd"/>
      <w:r w:rsidRPr="009322E1">
        <w:rPr>
          <w:lang w:val="en-IN"/>
        </w:rPr>
        <w:t>()</w:t>
      </w:r>
    </w:p>
    <w:p w14:paraId="010F65EB" w14:textId="77777777" w:rsidR="009322E1" w:rsidRPr="009322E1" w:rsidRDefault="009322E1" w:rsidP="009322E1">
      <w:pPr>
        <w:rPr>
          <w:lang w:val="en-IN"/>
        </w:rPr>
      </w:pPr>
      <w:r w:rsidRPr="009322E1">
        <w:rPr>
          <w:lang w:val="en-IN"/>
        </w:rPr>
        <w:t xml:space="preserve">        </w:t>
      </w:r>
      <w:proofErr w:type="spellStart"/>
      <w:r w:rsidRPr="009322E1">
        <w:rPr>
          <w:lang w:val="en-IN"/>
        </w:rPr>
        <w:t>pop.insert</w:t>
      </w:r>
      <w:proofErr w:type="spellEnd"/>
      <w:r w:rsidRPr="009322E1">
        <w:rPr>
          <w:lang w:val="en-IN"/>
        </w:rPr>
        <w:t>(0, "Country", country)</w:t>
      </w:r>
    </w:p>
    <w:p w14:paraId="46C59EB2" w14:textId="77777777" w:rsidR="009322E1" w:rsidRPr="009322E1" w:rsidRDefault="009322E1" w:rsidP="009322E1">
      <w:pPr>
        <w:rPr>
          <w:lang w:val="en-IN"/>
        </w:rPr>
      </w:pPr>
      <w:r w:rsidRPr="009322E1">
        <w:rPr>
          <w:lang w:val="en-IN"/>
        </w:rPr>
        <w:t xml:space="preserve">        </w:t>
      </w:r>
      <w:proofErr w:type="spellStart"/>
      <w:r w:rsidRPr="009322E1">
        <w:rPr>
          <w:lang w:val="en-IN"/>
        </w:rPr>
        <w:t>rows.append</w:t>
      </w:r>
      <w:proofErr w:type="spellEnd"/>
      <w:r w:rsidRPr="009322E1">
        <w:rPr>
          <w:lang w:val="en-IN"/>
        </w:rPr>
        <w:t>(pop)</w:t>
      </w:r>
    </w:p>
    <w:p w14:paraId="2665E098" w14:textId="77777777" w:rsidR="009322E1" w:rsidRPr="009322E1" w:rsidRDefault="009322E1" w:rsidP="009322E1">
      <w:pPr>
        <w:rPr>
          <w:lang w:val="en-IN"/>
        </w:rPr>
      </w:pPr>
      <w:r w:rsidRPr="009322E1">
        <w:rPr>
          <w:lang w:val="en-IN"/>
        </w:rPr>
        <w:t xml:space="preserve">    return </w:t>
      </w:r>
      <w:proofErr w:type="spellStart"/>
      <w:r w:rsidRPr="009322E1">
        <w:rPr>
          <w:lang w:val="en-IN"/>
        </w:rPr>
        <w:t>pd.concat</w:t>
      </w:r>
      <w:proofErr w:type="spellEnd"/>
      <w:r w:rsidRPr="009322E1">
        <w:rPr>
          <w:lang w:val="en-IN"/>
        </w:rPr>
        <w:t xml:space="preserve">(rows, </w:t>
      </w:r>
      <w:proofErr w:type="spellStart"/>
      <w:r w:rsidRPr="009322E1">
        <w:rPr>
          <w:lang w:val="en-IN"/>
        </w:rPr>
        <w:t>ignore_index</w:t>
      </w:r>
      <w:proofErr w:type="spellEnd"/>
      <w:r w:rsidRPr="009322E1">
        <w:rPr>
          <w:lang w:val="en-IN"/>
        </w:rPr>
        <w:t xml:space="preserve">=True) if rows else </w:t>
      </w:r>
      <w:proofErr w:type="spellStart"/>
      <w:r w:rsidRPr="009322E1">
        <w:rPr>
          <w:lang w:val="en-IN"/>
        </w:rPr>
        <w:t>pd.DataFrame</w:t>
      </w:r>
      <w:proofErr w:type="spellEnd"/>
      <w:r w:rsidRPr="009322E1">
        <w:rPr>
          <w:lang w:val="en-IN"/>
        </w:rPr>
        <w:t>()</w:t>
      </w:r>
    </w:p>
    <w:p w14:paraId="2D65E290" w14:textId="77777777" w:rsidR="009322E1" w:rsidRPr="009322E1" w:rsidRDefault="009322E1" w:rsidP="009322E1">
      <w:pPr>
        <w:rPr>
          <w:lang w:val="en-IN"/>
        </w:rPr>
      </w:pPr>
    </w:p>
    <w:p w14:paraId="38B182C2" w14:textId="77777777" w:rsidR="009322E1" w:rsidRPr="009322E1" w:rsidRDefault="009322E1" w:rsidP="009322E1">
      <w:pPr>
        <w:rPr>
          <w:lang w:val="en-IN"/>
        </w:rPr>
      </w:pPr>
      <w:r w:rsidRPr="009322E1">
        <w:rPr>
          <w:lang w:val="en-IN"/>
        </w:rPr>
        <w:t xml:space="preserve">def </w:t>
      </w:r>
      <w:proofErr w:type="spellStart"/>
      <w:r w:rsidRPr="009322E1">
        <w:rPr>
          <w:lang w:val="en-IN"/>
        </w:rPr>
        <w:t>popularity_by_month</w:t>
      </w:r>
      <w:proofErr w:type="spellEnd"/>
      <w:r w:rsidRPr="009322E1">
        <w:rPr>
          <w:lang w:val="en-IN"/>
        </w:rPr>
        <w:t>(</w:t>
      </w:r>
      <w:proofErr w:type="spellStart"/>
      <w:r w:rsidRPr="009322E1">
        <w:rPr>
          <w:lang w:val="en-IN"/>
        </w:rPr>
        <w:t>df</w:t>
      </w:r>
      <w:proofErr w:type="spellEnd"/>
      <w:r w:rsidRPr="009322E1">
        <w:rPr>
          <w:lang w:val="en-IN"/>
        </w:rPr>
        <w:t xml:space="preserve">, </w:t>
      </w:r>
      <w:proofErr w:type="spellStart"/>
      <w:r w:rsidRPr="009322E1">
        <w:rPr>
          <w:lang w:val="en-IN"/>
        </w:rPr>
        <w:t>topn</w:t>
      </w:r>
      <w:proofErr w:type="spellEnd"/>
      <w:r w:rsidRPr="009322E1">
        <w:rPr>
          <w:lang w:val="en-IN"/>
        </w:rPr>
        <w:t>=10):</w:t>
      </w:r>
    </w:p>
    <w:p w14:paraId="0CF21B28" w14:textId="77777777" w:rsidR="009322E1" w:rsidRPr="009322E1" w:rsidRDefault="009322E1" w:rsidP="009322E1">
      <w:pPr>
        <w:rPr>
          <w:lang w:val="en-IN"/>
        </w:rPr>
      </w:pPr>
      <w:r w:rsidRPr="009322E1">
        <w:rPr>
          <w:lang w:val="en-IN"/>
        </w:rPr>
        <w:t>    rows = []</w:t>
      </w:r>
    </w:p>
    <w:p w14:paraId="3F08765E" w14:textId="77777777" w:rsidR="009322E1" w:rsidRPr="009322E1" w:rsidRDefault="009322E1" w:rsidP="009322E1">
      <w:pPr>
        <w:rPr>
          <w:lang w:val="en-IN"/>
        </w:rPr>
      </w:pPr>
      <w:r w:rsidRPr="009322E1">
        <w:rPr>
          <w:lang w:val="en-IN"/>
        </w:rPr>
        <w:t xml:space="preserve">    for (y, m), g in </w:t>
      </w:r>
      <w:proofErr w:type="spellStart"/>
      <w:r w:rsidRPr="009322E1">
        <w:rPr>
          <w:lang w:val="en-IN"/>
        </w:rPr>
        <w:t>df.groupby</w:t>
      </w:r>
      <w:proofErr w:type="spellEnd"/>
      <w:r w:rsidRPr="009322E1">
        <w:rPr>
          <w:lang w:val="en-IN"/>
        </w:rPr>
        <w:t>(["Year", "Month"]):</w:t>
      </w:r>
    </w:p>
    <w:p w14:paraId="42B1CDC3" w14:textId="77777777" w:rsidR="009322E1" w:rsidRPr="009322E1" w:rsidRDefault="009322E1" w:rsidP="009322E1">
      <w:pPr>
        <w:rPr>
          <w:lang w:val="en-IN"/>
        </w:rPr>
      </w:pPr>
      <w:r w:rsidRPr="009322E1">
        <w:rPr>
          <w:lang w:val="en-IN"/>
        </w:rPr>
        <w:t>        pop = _</w:t>
      </w:r>
      <w:proofErr w:type="spellStart"/>
      <w:r w:rsidRPr="009322E1">
        <w:rPr>
          <w:lang w:val="en-IN"/>
        </w:rPr>
        <w:t>popularity_core</w:t>
      </w:r>
      <w:proofErr w:type="spellEnd"/>
      <w:r w:rsidRPr="009322E1">
        <w:rPr>
          <w:lang w:val="en-IN"/>
        </w:rPr>
        <w:t>(g).head(</w:t>
      </w:r>
      <w:proofErr w:type="spellStart"/>
      <w:r w:rsidRPr="009322E1">
        <w:rPr>
          <w:lang w:val="en-IN"/>
        </w:rPr>
        <w:t>topn</w:t>
      </w:r>
      <w:proofErr w:type="spellEnd"/>
      <w:r w:rsidRPr="009322E1">
        <w:rPr>
          <w:lang w:val="en-IN"/>
        </w:rPr>
        <w:t>).</w:t>
      </w:r>
      <w:proofErr w:type="spellStart"/>
      <w:r w:rsidRPr="009322E1">
        <w:rPr>
          <w:lang w:val="en-IN"/>
        </w:rPr>
        <w:t>reset_index</w:t>
      </w:r>
      <w:proofErr w:type="spellEnd"/>
      <w:r w:rsidRPr="009322E1">
        <w:rPr>
          <w:lang w:val="en-IN"/>
        </w:rPr>
        <w:t>()</w:t>
      </w:r>
    </w:p>
    <w:p w14:paraId="3A2F94F8" w14:textId="77777777" w:rsidR="009322E1" w:rsidRPr="009322E1" w:rsidRDefault="009322E1" w:rsidP="009322E1">
      <w:pPr>
        <w:rPr>
          <w:lang w:val="en-IN"/>
        </w:rPr>
      </w:pPr>
      <w:r w:rsidRPr="009322E1">
        <w:rPr>
          <w:lang w:val="en-IN"/>
        </w:rPr>
        <w:t xml:space="preserve">        </w:t>
      </w:r>
      <w:proofErr w:type="spellStart"/>
      <w:r w:rsidRPr="009322E1">
        <w:rPr>
          <w:lang w:val="en-IN"/>
        </w:rPr>
        <w:t>pop.insert</w:t>
      </w:r>
      <w:proofErr w:type="spellEnd"/>
      <w:r w:rsidRPr="009322E1">
        <w:rPr>
          <w:lang w:val="en-IN"/>
        </w:rPr>
        <w:t xml:space="preserve">(0, "Year", y); </w:t>
      </w:r>
      <w:proofErr w:type="spellStart"/>
      <w:r w:rsidRPr="009322E1">
        <w:rPr>
          <w:lang w:val="en-IN"/>
        </w:rPr>
        <w:t>pop.insert</w:t>
      </w:r>
      <w:proofErr w:type="spellEnd"/>
      <w:r w:rsidRPr="009322E1">
        <w:rPr>
          <w:lang w:val="en-IN"/>
        </w:rPr>
        <w:t>(1, "Month", m)</w:t>
      </w:r>
    </w:p>
    <w:p w14:paraId="4E72D3D9" w14:textId="77777777" w:rsidR="009322E1" w:rsidRPr="009322E1" w:rsidRDefault="009322E1" w:rsidP="009322E1">
      <w:pPr>
        <w:rPr>
          <w:lang w:val="en-IN"/>
        </w:rPr>
      </w:pPr>
      <w:r w:rsidRPr="009322E1">
        <w:rPr>
          <w:lang w:val="en-IN"/>
        </w:rPr>
        <w:t xml:space="preserve">        </w:t>
      </w:r>
      <w:proofErr w:type="spellStart"/>
      <w:r w:rsidRPr="009322E1">
        <w:rPr>
          <w:lang w:val="en-IN"/>
        </w:rPr>
        <w:t>rows.append</w:t>
      </w:r>
      <w:proofErr w:type="spellEnd"/>
      <w:r w:rsidRPr="009322E1">
        <w:rPr>
          <w:lang w:val="en-IN"/>
        </w:rPr>
        <w:t>(pop)</w:t>
      </w:r>
    </w:p>
    <w:p w14:paraId="2635F8EF" w14:textId="77777777" w:rsidR="009322E1" w:rsidRPr="009322E1" w:rsidRDefault="009322E1" w:rsidP="009322E1">
      <w:pPr>
        <w:rPr>
          <w:lang w:val="en-IN"/>
        </w:rPr>
      </w:pPr>
      <w:r w:rsidRPr="009322E1">
        <w:rPr>
          <w:lang w:val="en-IN"/>
        </w:rPr>
        <w:t xml:space="preserve">    return </w:t>
      </w:r>
      <w:proofErr w:type="spellStart"/>
      <w:r w:rsidRPr="009322E1">
        <w:rPr>
          <w:lang w:val="en-IN"/>
        </w:rPr>
        <w:t>pd.concat</w:t>
      </w:r>
      <w:proofErr w:type="spellEnd"/>
      <w:r w:rsidRPr="009322E1">
        <w:rPr>
          <w:lang w:val="en-IN"/>
        </w:rPr>
        <w:t xml:space="preserve">(rows, </w:t>
      </w:r>
      <w:proofErr w:type="spellStart"/>
      <w:r w:rsidRPr="009322E1">
        <w:rPr>
          <w:lang w:val="en-IN"/>
        </w:rPr>
        <w:t>ignore_index</w:t>
      </w:r>
      <w:proofErr w:type="spellEnd"/>
      <w:r w:rsidRPr="009322E1">
        <w:rPr>
          <w:lang w:val="en-IN"/>
        </w:rPr>
        <w:t xml:space="preserve">=True) if rows else </w:t>
      </w:r>
      <w:proofErr w:type="spellStart"/>
      <w:r w:rsidRPr="009322E1">
        <w:rPr>
          <w:lang w:val="en-IN"/>
        </w:rPr>
        <w:t>pd.DataFrame</w:t>
      </w:r>
      <w:proofErr w:type="spellEnd"/>
      <w:r w:rsidRPr="009322E1">
        <w:rPr>
          <w:lang w:val="en-IN"/>
        </w:rPr>
        <w:t>()</w:t>
      </w:r>
    </w:p>
    <w:p w14:paraId="7F9BBF23" w14:textId="77777777" w:rsidR="009322E1" w:rsidRPr="009322E1" w:rsidRDefault="009322E1" w:rsidP="009322E1">
      <w:pPr>
        <w:rPr>
          <w:lang w:val="en-IN"/>
        </w:rPr>
      </w:pPr>
    </w:p>
    <w:p w14:paraId="1500AB83" w14:textId="77777777" w:rsidR="009322E1" w:rsidRPr="009322E1" w:rsidRDefault="009322E1" w:rsidP="009322E1">
      <w:pPr>
        <w:rPr>
          <w:lang w:val="en-IN"/>
        </w:rPr>
      </w:pPr>
      <w:r w:rsidRPr="009322E1">
        <w:rPr>
          <w:lang w:val="en-IN"/>
        </w:rPr>
        <w:lastRenderedPageBreak/>
        <w:t># ------------------- Item-Item CF -------------------</w:t>
      </w:r>
    </w:p>
    <w:p w14:paraId="55C07590" w14:textId="77777777" w:rsidR="009322E1" w:rsidRPr="009322E1" w:rsidRDefault="009322E1" w:rsidP="009322E1">
      <w:pPr>
        <w:rPr>
          <w:lang w:val="en-IN"/>
        </w:rPr>
      </w:pPr>
      <w:r w:rsidRPr="009322E1">
        <w:rPr>
          <w:lang w:val="en-IN"/>
        </w:rPr>
        <w:t xml:space="preserve">class </w:t>
      </w:r>
      <w:proofErr w:type="spellStart"/>
      <w:r w:rsidRPr="009322E1">
        <w:rPr>
          <w:lang w:val="en-IN"/>
        </w:rPr>
        <w:t>ItemCF</w:t>
      </w:r>
      <w:proofErr w:type="spellEnd"/>
      <w:r w:rsidRPr="009322E1">
        <w:rPr>
          <w:lang w:val="en-IN"/>
        </w:rPr>
        <w:t>:</w:t>
      </w:r>
    </w:p>
    <w:p w14:paraId="536AFF43" w14:textId="77777777" w:rsidR="009322E1" w:rsidRPr="009322E1" w:rsidRDefault="009322E1" w:rsidP="009322E1">
      <w:pPr>
        <w:rPr>
          <w:lang w:val="en-IN"/>
        </w:rPr>
      </w:pPr>
      <w:r w:rsidRPr="009322E1">
        <w:rPr>
          <w:lang w:val="en-IN"/>
        </w:rPr>
        <w:t>    def __</w:t>
      </w:r>
      <w:proofErr w:type="spellStart"/>
      <w:r w:rsidRPr="009322E1">
        <w:rPr>
          <w:lang w:val="en-IN"/>
        </w:rPr>
        <w:t>init</w:t>
      </w:r>
      <w:proofErr w:type="spellEnd"/>
      <w:r w:rsidRPr="009322E1">
        <w:rPr>
          <w:lang w:val="en-IN"/>
        </w:rPr>
        <w:t xml:space="preserve">__(self, </w:t>
      </w:r>
      <w:proofErr w:type="spellStart"/>
      <w:r w:rsidRPr="009322E1">
        <w:rPr>
          <w:lang w:val="en-IN"/>
        </w:rPr>
        <w:t>user_item_df</w:t>
      </w:r>
      <w:proofErr w:type="spellEnd"/>
      <w:r w:rsidRPr="009322E1">
        <w:rPr>
          <w:lang w:val="en-IN"/>
        </w:rPr>
        <w:t xml:space="preserve">, </w:t>
      </w:r>
      <w:proofErr w:type="spellStart"/>
      <w:r w:rsidRPr="009322E1">
        <w:rPr>
          <w:lang w:val="en-IN"/>
        </w:rPr>
        <w:t>popularity_fallback</w:t>
      </w:r>
      <w:proofErr w:type="spellEnd"/>
      <w:r w:rsidRPr="009322E1">
        <w:rPr>
          <w:lang w:val="en-IN"/>
        </w:rPr>
        <w:t>):</w:t>
      </w:r>
    </w:p>
    <w:p w14:paraId="4ACF8109" w14:textId="77777777" w:rsidR="009322E1" w:rsidRPr="009322E1" w:rsidRDefault="009322E1" w:rsidP="009322E1">
      <w:pPr>
        <w:rPr>
          <w:lang w:val="en-IN"/>
        </w:rPr>
      </w:pPr>
      <w:r w:rsidRPr="009322E1">
        <w:rPr>
          <w:lang w:val="en-IN"/>
        </w:rPr>
        <w:t xml:space="preserve">        </w:t>
      </w:r>
      <w:proofErr w:type="spellStart"/>
      <w:r w:rsidRPr="009322E1">
        <w:rPr>
          <w:lang w:val="en-IN"/>
        </w:rPr>
        <w:t>self.user_item</w:t>
      </w:r>
      <w:proofErr w:type="spellEnd"/>
      <w:r w:rsidRPr="009322E1">
        <w:rPr>
          <w:lang w:val="en-IN"/>
        </w:rPr>
        <w:t xml:space="preserve"> = </w:t>
      </w:r>
      <w:proofErr w:type="spellStart"/>
      <w:r w:rsidRPr="009322E1">
        <w:rPr>
          <w:lang w:val="en-IN"/>
        </w:rPr>
        <w:t>user_item_df</w:t>
      </w:r>
      <w:proofErr w:type="spellEnd"/>
    </w:p>
    <w:p w14:paraId="15960BFE" w14:textId="77777777" w:rsidR="009322E1" w:rsidRPr="009322E1" w:rsidRDefault="009322E1" w:rsidP="009322E1">
      <w:pPr>
        <w:rPr>
          <w:lang w:val="en-IN"/>
        </w:rPr>
      </w:pPr>
      <w:r w:rsidRPr="009322E1">
        <w:rPr>
          <w:lang w:val="en-IN"/>
        </w:rPr>
        <w:t xml:space="preserve">        X = </w:t>
      </w:r>
      <w:proofErr w:type="spellStart"/>
      <w:r w:rsidRPr="009322E1">
        <w:rPr>
          <w:lang w:val="en-IN"/>
        </w:rPr>
        <w:t>self.user_item.to_numpy</w:t>
      </w:r>
      <w:proofErr w:type="spellEnd"/>
      <w:r w:rsidRPr="009322E1">
        <w:rPr>
          <w:lang w:val="en-IN"/>
        </w:rPr>
        <w:t>(</w:t>
      </w:r>
      <w:proofErr w:type="spellStart"/>
      <w:r w:rsidRPr="009322E1">
        <w:rPr>
          <w:lang w:val="en-IN"/>
        </w:rPr>
        <w:t>dtype</w:t>
      </w:r>
      <w:proofErr w:type="spellEnd"/>
      <w:r w:rsidRPr="009322E1">
        <w:rPr>
          <w:lang w:val="en-IN"/>
        </w:rPr>
        <w:t>=np.float32)</w:t>
      </w:r>
    </w:p>
    <w:p w14:paraId="3856BAF5" w14:textId="77777777" w:rsidR="009322E1" w:rsidRPr="009322E1" w:rsidRDefault="009322E1" w:rsidP="009322E1">
      <w:pPr>
        <w:rPr>
          <w:lang w:val="en-IN"/>
        </w:rPr>
      </w:pPr>
      <w:r w:rsidRPr="009322E1">
        <w:rPr>
          <w:lang w:val="en-IN"/>
        </w:rPr>
        <w:t xml:space="preserve">        </w:t>
      </w:r>
      <w:proofErr w:type="spellStart"/>
      <w:r w:rsidRPr="009322E1">
        <w:rPr>
          <w:lang w:val="en-IN"/>
        </w:rPr>
        <w:t>col_norms</w:t>
      </w:r>
      <w:proofErr w:type="spellEnd"/>
      <w:r w:rsidRPr="009322E1">
        <w:rPr>
          <w:lang w:val="en-IN"/>
        </w:rPr>
        <w:t xml:space="preserve"> = </w:t>
      </w:r>
      <w:proofErr w:type="spellStart"/>
      <w:r w:rsidRPr="009322E1">
        <w:rPr>
          <w:lang w:val="en-IN"/>
        </w:rPr>
        <w:t>np.sqrt</w:t>
      </w:r>
      <w:proofErr w:type="spellEnd"/>
      <w:r w:rsidRPr="009322E1">
        <w:rPr>
          <w:lang w:val="en-IN"/>
        </w:rPr>
        <w:t xml:space="preserve">((X**2).sum(axis=0, </w:t>
      </w:r>
      <w:proofErr w:type="spellStart"/>
      <w:r w:rsidRPr="009322E1">
        <w:rPr>
          <w:lang w:val="en-IN"/>
        </w:rPr>
        <w:t>keepdims</w:t>
      </w:r>
      <w:proofErr w:type="spellEnd"/>
      <w:r w:rsidRPr="009322E1">
        <w:rPr>
          <w:lang w:val="en-IN"/>
        </w:rPr>
        <w:t>=True)) + 1e-9</w:t>
      </w:r>
    </w:p>
    <w:p w14:paraId="724F1EDE" w14:textId="77777777" w:rsidR="009322E1" w:rsidRPr="009322E1" w:rsidRDefault="009322E1" w:rsidP="009322E1">
      <w:pPr>
        <w:rPr>
          <w:lang w:val="en-IN"/>
        </w:rPr>
      </w:pPr>
      <w:r w:rsidRPr="009322E1">
        <w:rPr>
          <w:lang w:val="en-IN"/>
        </w:rPr>
        <w:t xml:space="preserve">        </w:t>
      </w:r>
      <w:proofErr w:type="spellStart"/>
      <w:r w:rsidRPr="009322E1">
        <w:rPr>
          <w:lang w:val="en-IN"/>
        </w:rPr>
        <w:t>self.Xn</w:t>
      </w:r>
      <w:proofErr w:type="spellEnd"/>
      <w:r w:rsidRPr="009322E1">
        <w:rPr>
          <w:lang w:val="en-IN"/>
        </w:rPr>
        <w:t xml:space="preserve"> = X / </w:t>
      </w:r>
      <w:proofErr w:type="spellStart"/>
      <w:r w:rsidRPr="009322E1">
        <w:rPr>
          <w:lang w:val="en-IN"/>
        </w:rPr>
        <w:t>col_norms</w:t>
      </w:r>
      <w:proofErr w:type="spellEnd"/>
    </w:p>
    <w:p w14:paraId="606030FE" w14:textId="77777777" w:rsidR="009322E1" w:rsidRPr="009322E1" w:rsidRDefault="009322E1" w:rsidP="009322E1">
      <w:pPr>
        <w:rPr>
          <w:lang w:val="en-IN"/>
        </w:rPr>
      </w:pPr>
      <w:r w:rsidRPr="009322E1">
        <w:rPr>
          <w:lang w:val="en-IN"/>
        </w:rPr>
        <w:t xml:space="preserve">        </w:t>
      </w:r>
      <w:proofErr w:type="spellStart"/>
      <w:r w:rsidRPr="009322E1">
        <w:rPr>
          <w:lang w:val="en-IN"/>
        </w:rPr>
        <w:t>self.items</w:t>
      </w:r>
      <w:proofErr w:type="spellEnd"/>
      <w:r w:rsidRPr="009322E1">
        <w:rPr>
          <w:lang w:val="en-IN"/>
        </w:rPr>
        <w:t xml:space="preserve"> = </w:t>
      </w:r>
      <w:proofErr w:type="spellStart"/>
      <w:r w:rsidRPr="009322E1">
        <w:rPr>
          <w:lang w:val="en-IN"/>
        </w:rPr>
        <w:t>user_item_df.columns.tolist</w:t>
      </w:r>
      <w:proofErr w:type="spellEnd"/>
      <w:r w:rsidRPr="009322E1">
        <w:rPr>
          <w:lang w:val="en-IN"/>
        </w:rPr>
        <w:t>()</w:t>
      </w:r>
    </w:p>
    <w:p w14:paraId="65447456" w14:textId="77777777" w:rsidR="009322E1" w:rsidRPr="009322E1" w:rsidRDefault="009322E1" w:rsidP="009322E1">
      <w:pPr>
        <w:rPr>
          <w:lang w:val="en-IN"/>
        </w:rPr>
      </w:pPr>
      <w:r w:rsidRPr="009322E1">
        <w:rPr>
          <w:lang w:val="en-IN"/>
        </w:rPr>
        <w:t xml:space="preserve">        </w:t>
      </w:r>
      <w:proofErr w:type="spellStart"/>
      <w:r w:rsidRPr="009322E1">
        <w:rPr>
          <w:lang w:val="en-IN"/>
        </w:rPr>
        <w:t>self.idx_to_item</w:t>
      </w:r>
      <w:proofErr w:type="spellEnd"/>
      <w:r w:rsidRPr="009322E1">
        <w:rPr>
          <w:lang w:val="en-IN"/>
        </w:rPr>
        <w:t xml:space="preserve"> = {</w:t>
      </w:r>
      <w:proofErr w:type="spellStart"/>
      <w:r w:rsidRPr="009322E1">
        <w:rPr>
          <w:lang w:val="en-IN"/>
        </w:rPr>
        <w:t>i</w:t>
      </w:r>
      <w:proofErr w:type="spellEnd"/>
      <w:r w:rsidRPr="009322E1">
        <w:rPr>
          <w:lang w:val="en-IN"/>
        </w:rPr>
        <w:t xml:space="preserve">: </w:t>
      </w:r>
      <w:proofErr w:type="spellStart"/>
      <w:r w:rsidRPr="009322E1">
        <w:rPr>
          <w:lang w:val="en-IN"/>
        </w:rPr>
        <w:t>self.items</w:t>
      </w:r>
      <w:proofErr w:type="spellEnd"/>
      <w:r w:rsidRPr="009322E1">
        <w:rPr>
          <w:lang w:val="en-IN"/>
        </w:rPr>
        <w:t>[</w:t>
      </w:r>
      <w:proofErr w:type="spellStart"/>
      <w:r w:rsidRPr="009322E1">
        <w:rPr>
          <w:lang w:val="en-IN"/>
        </w:rPr>
        <w:t>i</w:t>
      </w:r>
      <w:proofErr w:type="spellEnd"/>
      <w:r w:rsidRPr="009322E1">
        <w:rPr>
          <w:lang w:val="en-IN"/>
        </w:rPr>
        <w:t xml:space="preserve">] for </w:t>
      </w:r>
      <w:proofErr w:type="spellStart"/>
      <w:r w:rsidRPr="009322E1">
        <w:rPr>
          <w:lang w:val="en-IN"/>
        </w:rPr>
        <w:t>i</w:t>
      </w:r>
      <w:proofErr w:type="spellEnd"/>
      <w:r w:rsidRPr="009322E1">
        <w:rPr>
          <w:lang w:val="en-IN"/>
        </w:rPr>
        <w:t xml:space="preserve"> in range(</w:t>
      </w:r>
      <w:proofErr w:type="spellStart"/>
      <w:r w:rsidRPr="009322E1">
        <w:rPr>
          <w:lang w:val="en-IN"/>
        </w:rPr>
        <w:t>len</w:t>
      </w:r>
      <w:proofErr w:type="spellEnd"/>
      <w:r w:rsidRPr="009322E1">
        <w:rPr>
          <w:lang w:val="en-IN"/>
        </w:rPr>
        <w:t>(</w:t>
      </w:r>
      <w:proofErr w:type="spellStart"/>
      <w:r w:rsidRPr="009322E1">
        <w:rPr>
          <w:lang w:val="en-IN"/>
        </w:rPr>
        <w:t>self.items</w:t>
      </w:r>
      <w:proofErr w:type="spellEnd"/>
      <w:r w:rsidRPr="009322E1">
        <w:rPr>
          <w:lang w:val="en-IN"/>
        </w:rPr>
        <w:t>))}</w:t>
      </w:r>
    </w:p>
    <w:p w14:paraId="0E2FEEF2" w14:textId="77777777" w:rsidR="009322E1" w:rsidRPr="009322E1" w:rsidRDefault="009322E1" w:rsidP="009322E1">
      <w:pPr>
        <w:rPr>
          <w:lang w:val="en-IN"/>
        </w:rPr>
      </w:pPr>
      <w:r w:rsidRPr="009322E1">
        <w:rPr>
          <w:lang w:val="en-IN"/>
        </w:rPr>
        <w:t xml:space="preserve">        </w:t>
      </w:r>
      <w:proofErr w:type="spellStart"/>
      <w:r w:rsidRPr="009322E1">
        <w:rPr>
          <w:lang w:val="en-IN"/>
        </w:rPr>
        <w:t>self.item_to_idx</w:t>
      </w:r>
      <w:proofErr w:type="spellEnd"/>
      <w:r w:rsidRPr="009322E1">
        <w:rPr>
          <w:lang w:val="en-IN"/>
        </w:rPr>
        <w:t xml:space="preserve"> = {v: k for k, v in </w:t>
      </w:r>
      <w:proofErr w:type="spellStart"/>
      <w:r w:rsidRPr="009322E1">
        <w:rPr>
          <w:lang w:val="en-IN"/>
        </w:rPr>
        <w:t>self.idx_to_item.items</w:t>
      </w:r>
      <w:proofErr w:type="spellEnd"/>
      <w:r w:rsidRPr="009322E1">
        <w:rPr>
          <w:lang w:val="en-IN"/>
        </w:rPr>
        <w:t>()}</w:t>
      </w:r>
    </w:p>
    <w:p w14:paraId="5FEE7C60" w14:textId="77777777" w:rsidR="009322E1" w:rsidRPr="009322E1" w:rsidRDefault="009322E1" w:rsidP="009322E1">
      <w:pPr>
        <w:rPr>
          <w:lang w:val="en-IN"/>
        </w:rPr>
      </w:pPr>
      <w:r w:rsidRPr="009322E1">
        <w:rPr>
          <w:lang w:val="en-IN"/>
        </w:rPr>
        <w:t xml:space="preserve">        </w:t>
      </w:r>
      <w:proofErr w:type="spellStart"/>
      <w:r w:rsidRPr="009322E1">
        <w:rPr>
          <w:lang w:val="en-IN"/>
        </w:rPr>
        <w:t>self._sims</w:t>
      </w:r>
      <w:proofErr w:type="spellEnd"/>
      <w:r w:rsidRPr="009322E1">
        <w:rPr>
          <w:lang w:val="en-IN"/>
        </w:rPr>
        <w:t xml:space="preserve"> = None</w:t>
      </w:r>
    </w:p>
    <w:p w14:paraId="5B264D22" w14:textId="77777777" w:rsidR="009322E1" w:rsidRPr="009322E1" w:rsidRDefault="009322E1" w:rsidP="009322E1">
      <w:pPr>
        <w:rPr>
          <w:lang w:val="en-IN"/>
        </w:rPr>
      </w:pPr>
      <w:r w:rsidRPr="009322E1">
        <w:rPr>
          <w:lang w:val="en-IN"/>
        </w:rPr>
        <w:t xml:space="preserve">        </w:t>
      </w:r>
      <w:proofErr w:type="spellStart"/>
      <w:r w:rsidRPr="009322E1">
        <w:rPr>
          <w:lang w:val="en-IN"/>
        </w:rPr>
        <w:t>self.popularity_fallback</w:t>
      </w:r>
      <w:proofErr w:type="spellEnd"/>
      <w:r w:rsidRPr="009322E1">
        <w:rPr>
          <w:lang w:val="en-IN"/>
        </w:rPr>
        <w:t xml:space="preserve"> = </w:t>
      </w:r>
      <w:proofErr w:type="spellStart"/>
      <w:r w:rsidRPr="009322E1">
        <w:rPr>
          <w:lang w:val="en-IN"/>
        </w:rPr>
        <w:t>popularity_fallback</w:t>
      </w:r>
      <w:proofErr w:type="spellEnd"/>
    </w:p>
    <w:p w14:paraId="6769FE85" w14:textId="77777777" w:rsidR="009322E1" w:rsidRPr="009322E1" w:rsidRDefault="009322E1" w:rsidP="009322E1">
      <w:pPr>
        <w:rPr>
          <w:lang w:val="en-IN"/>
        </w:rPr>
      </w:pPr>
    </w:p>
    <w:p w14:paraId="6856271B" w14:textId="77777777" w:rsidR="009322E1" w:rsidRPr="009322E1" w:rsidRDefault="009322E1" w:rsidP="009322E1">
      <w:pPr>
        <w:rPr>
          <w:lang w:val="en-IN"/>
        </w:rPr>
      </w:pPr>
      <w:r w:rsidRPr="009322E1">
        <w:rPr>
          <w:lang w:val="en-IN"/>
        </w:rPr>
        <w:t>    def _</w:t>
      </w:r>
      <w:proofErr w:type="spellStart"/>
      <w:r w:rsidRPr="009322E1">
        <w:rPr>
          <w:lang w:val="en-IN"/>
        </w:rPr>
        <w:t>cosine_sims</w:t>
      </w:r>
      <w:proofErr w:type="spellEnd"/>
      <w:r w:rsidRPr="009322E1">
        <w:rPr>
          <w:lang w:val="en-IN"/>
        </w:rPr>
        <w:t>(self, chunk=800):</w:t>
      </w:r>
    </w:p>
    <w:p w14:paraId="4C271B23" w14:textId="77777777" w:rsidR="009322E1" w:rsidRPr="009322E1" w:rsidRDefault="009322E1" w:rsidP="009322E1">
      <w:pPr>
        <w:rPr>
          <w:lang w:val="en-IN"/>
        </w:rPr>
      </w:pPr>
      <w:r w:rsidRPr="009322E1">
        <w:rPr>
          <w:lang w:val="en-IN"/>
        </w:rPr>
        <w:t xml:space="preserve">        if </w:t>
      </w:r>
      <w:proofErr w:type="spellStart"/>
      <w:r w:rsidRPr="009322E1">
        <w:rPr>
          <w:lang w:val="en-IN"/>
        </w:rPr>
        <w:t>self._sims</w:t>
      </w:r>
      <w:proofErr w:type="spellEnd"/>
      <w:r w:rsidRPr="009322E1">
        <w:rPr>
          <w:lang w:val="en-IN"/>
        </w:rPr>
        <w:t xml:space="preserve"> is not None:</w:t>
      </w:r>
    </w:p>
    <w:p w14:paraId="1348EFE0" w14:textId="77777777" w:rsidR="009322E1" w:rsidRPr="009322E1" w:rsidRDefault="009322E1" w:rsidP="009322E1">
      <w:pPr>
        <w:rPr>
          <w:lang w:val="en-IN"/>
        </w:rPr>
      </w:pPr>
      <w:r w:rsidRPr="009322E1">
        <w:rPr>
          <w:lang w:val="en-IN"/>
        </w:rPr>
        <w:t xml:space="preserve">            return </w:t>
      </w:r>
      <w:proofErr w:type="spellStart"/>
      <w:r w:rsidRPr="009322E1">
        <w:rPr>
          <w:lang w:val="en-IN"/>
        </w:rPr>
        <w:t>self._sims</w:t>
      </w:r>
      <w:proofErr w:type="spellEnd"/>
    </w:p>
    <w:p w14:paraId="702715E6" w14:textId="77777777" w:rsidR="009322E1" w:rsidRPr="009322E1" w:rsidRDefault="009322E1" w:rsidP="009322E1">
      <w:pPr>
        <w:rPr>
          <w:lang w:val="en-IN"/>
        </w:rPr>
      </w:pPr>
      <w:r w:rsidRPr="009322E1">
        <w:rPr>
          <w:lang w:val="en-IN"/>
        </w:rPr>
        <w:t xml:space="preserve">        </w:t>
      </w:r>
      <w:proofErr w:type="spellStart"/>
      <w:r w:rsidRPr="009322E1">
        <w:rPr>
          <w:lang w:val="en-IN"/>
        </w:rPr>
        <w:t>Xn</w:t>
      </w:r>
      <w:proofErr w:type="spellEnd"/>
      <w:r w:rsidRPr="009322E1">
        <w:rPr>
          <w:lang w:val="en-IN"/>
        </w:rPr>
        <w:t xml:space="preserve"> = </w:t>
      </w:r>
      <w:proofErr w:type="spellStart"/>
      <w:r w:rsidRPr="009322E1">
        <w:rPr>
          <w:lang w:val="en-IN"/>
        </w:rPr>
        <w:t>self.Xn</w:t>
      </w:r>
      <w:proofErr w:type="spellEnd"/>
      <w:r w:rsidRPr="009322E1">
        <w:rPr>
          <w:lang w:val="en-IN"/>
        </w:rPr>
        <w:t xml:space="preserve">; n = </w:t>
      </w:r>
      <w:proofErr w:type="spellStart"/>
      <w:r w:rsidRPr="009322E1">
        <w:rPr>
          <w:lang w:val="en-IN"/>
        </w:rPr>
        <w:t>Xn.shape</w:t>
      </w:r>
      <w:proofErr w:type="spellEnd"/>
      <w:r w:rsidRPr="009322E1">
        <w:rPr>
          <w:lang w:val="en-IN"/>
        </w:rPr>
        <w:t>[1]</w:t>
      </w:r>
    </w:p>
    <w:p w14:paraId="26801B3B" w14:textId="77777777" w:rsidR="009322E1" w:rsidRPr="009322E1" w:rsidRDefault="009322E1" w:rsidP="009322E1">
      <w:pPr>
        <w:rPr>
          <w:lang w:val="en-IN"/>
        </w:rPr>
      </w:pPr>
      <w:r w:rsidRPr="009322E1">
        <w:rPr>
          <w:lang w:val="en-IN"/>
        </w:rPr>
        <w:t xml:space="preserve">        sims = </w:t>
      </w:r>
      <w:proofErr w:type="spellStart"/>
      <w:r w:rsidRPr="009322E1">
        <w:rPr>
          <w:lang w:val="en-IN"/>
        </w:rPr>
        <w:t>np.zeros</w:t>
      </w:r>
      <w:proofErr w:type="spellEnd"/>
      <w:r w:rsidRPr="009322E1">
        <w:rPr>
          <w:lang w:val="en-IN"/>
        </w:rPr>
        <w:t xml:space="preserve">((n, n), </w:t>
      </w:r>
      <w:proofErr w:type="spellStart"/>
      <w:r w:rsidRPr="009322E1">
        <w:rPr>
          <w:lang w:val="en-IN"/>
        </w:rPr>
        <w:t>dtype</w:t>
      </w:r>
      <w:proofErr w:type="spellEnd"/>
      <w:r w:rsidRPr="009322E1">
        <w:rPr>
          <w:lang w:val="en-IN"/>
        </w:rPr>
        <w:t>=np.float32)</w:t>
      </w:r>
    </w:p>
    <w:p w14:paraId="1BA177E2" w14:textId="77777777" w:rsidR="009322E1" w:rsidRPr="009322E1" w:rsidRDefault="009322E1" w:rsidP="009322E1">
      <w:pPr>
        <w:rPr>
          <w:lang w:val="en-IN"/>
        </w:rPr>
      </w:pPr>
      <w:r w:rsidRPr="009322E1">
        <w:rPr>
          <w:lang w:val="en-IN"/>
        </w:rPr>
        <w:t>        for start in range(0, n, chunk):</w:t>
      </w:r>
    </w:p>
    <w:p w14:paraId="1C80DD97" w14:textId="77777777" w:rsidR="009322E1" w:rsidRPr="009322E1" w:rsidRDefault="009322E1" w:rsidP="009322E1">
      <w:pPr>
        <w:rPr>
          <w:lang w:val="en-IN"/>
        </w:rPr>
      </w:pPr>
      <w:r w:rsidRPr="009322E1">
        <w:rPr>
          <w:lang w:val="en-IN"/>
        </w:rPr>
        <w:t>            end = min(start + chunk, n)</w:t>
      </w:r>
    </w:p>
    <w:p w14:paraId="16C19E15" w14:textId="77777777" w:rsidR="009322E1" w:rsidRPr="009322E1" w:rsidRDefault="009322E1" w:rsidP="009322E1">
      <w:pPr>
        <w:rPr>
          <w:lang w:val="en-IN"/>
        </w:rPr>
      </w:pPr>
      <w:r w:rsidRPr="009322E1">
        <w:rPr>
          <w:lang w:val="en-IN"/>
        </w:rPr>
        <w:t>            sims[</w:t>
      </w:r>
      <w:proofErr w:type="spellStart"/>
      <w:r w:rsidRPr="009322E1">
        <w:rPr>
          <w:lang w:val="en-IN"/>
        </w:rPr>
        <w:t>start:end</w:t>
      </w:r>
      <w:proofErr w:type="spellEnd"/>
      <w:r w:rsidRPr="009322E1">
        <w:rPr>
          <w:lang w:val="en-IN"/>
        </w:rPr>
        <w:t xml:space="preserve">, :] = </w:t>
      </w:r>
      <w:proofErr w:type="spellStart"/>
      <w:r w:rsidRPr="009322E1">
        <w:rPr>
          <w:lang w:val="en-IN"/>
        </w:rPr>
        <w:t>Xn</w:t>
      </w:r>
      <w:proofErr w:type="spellEnd"/>
      <w:proofErr w:type="gramStart"/>
      <w:r w:rsidRPr="009322E1">
        <w:rPr>
          <w:lang w:val="en-IN"/>
        </w:rPr>
        <w:t>[:,</w:t>
      </w:r>
      <w:proofErr w:type="gramEnd"/>
      <w:r w:rsidRPr="009322E1">
        <w:rPr>
          <w:lang w:val="en-IN"/>
        </w:rPr>
        <w:t xml:space="preserve"> </w:t>
      </w:r>
      <w:proofErr w:type="spellStart"/>
      <w:r w:rsidRPr="009322E1">
        <w:rPr>
          <w:lang w:val="en-IN"/>
        </w:rPr>
        <w:t>start:end</w:t>
      </w:r>
      <w:proofErr w:type="spellEnd"/>
      <w:r w:rsidRPr="009322E1">
        <w:rPr>
          <w:lang w:val="en-IN"/>
        </w:rPr>
        <w:t xml:space="preserve">].T @ </w:t>
      </w:r>
      <w:proofErr w:type="spellStart"/>
      <w:r w:rsidRPr="009322E1">
        <w:rPr>
          <w:lang w:val="en-IN"/>
        </w:rPr>
        <w:t>Xn</w:t>
      </w:r>
      <w:proofErr w:type="spellEnd"/>
    </w:p>
    <w:p w14:paraId="1CDA5643" w14:textId="77777777" w:rsidR="009322E1" w:rsidRPr="009322E1" w:rsidRDefault="009322E1" w:rsidP="009322E1">
      <w:pPr>
        <w:rPr>
          <w:lang w:val="en-IN"/>
        </w:rPr>
      </w:pPr>
      <w:r w:rsidRPr="009322E1">
        <w:rPr>
          <w:lang w:val="en-IN"/>
        </w:rPr>
        <w:t xml:space="preserve">        </w:t>
      </w:r>
      <w:proofErr w:type="spellStart"/>
      <w:r w:rsidRPr="009322E1">
        <w:rPr>
          <w:lang w:val="en-IN"/>
        </w:rPr>
        <w:t>np.fill_diagonal</w:t>
      </w:r>
      <w:proofErr w:type="spellEnd"/>
      <w:r w:rsidRPr="009322E1">
        <w:rPr>
          <w:lang w:val="en-IN"/>
        </w:rPr>
        <w:t>(sims, 0.0)</w:t>
      </w:r>
    </w:p>
    <w:p w14:paraId="7F2BF884" w14:textId="77777777" w:rsidR="009322E1" w:rsidRPr="009322E1" w:rsidRDefault="009322E1" w:rsidP="009322E1">
      <w:pPr>
        <w:rPr>
          <w:lang w:val="en-IN"/>
        </w:rPr>
      </w:pPr>
      <w:r w:rsidRPr="009322E1">
        <w:rPr>
          <w:lang w:val="en-IN"/>
        </w:rPr>
        <w:t xml:space="preserve">        </w:t>
      </w:r>
      <w:proofErr w:type="spellStart"/>
      <w:r w:rsidRPr="009322E1">
        <w:rPr>
          <w:lang w:val="en-IN"/>
        </w:rPr>
        <w:t>self._sims</w:t>
      </w:r>
      <w:proofErr w:type="spellEnd"/>
      <w:r w:rsidRPr="009322E1">
        <w:rPr>
          <w:lang w:val="en-IN"/>
        </w:rPr>
        <w:t xml:space="preserve"> = sims</w:t>
      </w:r>
    </w:p>
    <w:p w14:paraId="54E9D849" w14:textId="77777777" w:rsidR="009322E1" w:rsidRPr="009322E1" w:rsidRDefault="009322E1" w:rsidP="009322E1">
      <w:pPr>
        <w:rPr>
          <w:lang w:val="en-IN"/>
        </w:rPr>
      </w:pPr>
      <w:r w:rsidRPr="009322E1">
        <w:rPr>
          <w:lang w:val="en-IN"/>
        </w:rPr>
        <w:t>        return sims</w:t>
      </w:r>
    </w:p>
    <w:p w14:paraId="2A1B5DEF" w14:textId="77777777" w:rsidR="009322E1" w:rsidRPr="009322E1" w:rsidRDefault="009322E1" w:rsidP="009322E1">
      <w:pPr>
        <w:rPr>
          <w:lang w:val="en-IN"/>
        </w:rPr>
      </w:pPr>
    </w:p>
    <w:p w14:paraId="76EF6580" w14:textId="77777777" w:rsidR="009322E1" w:rsidRPr="009322E1" w:rsidRDefault="009322E1" w:rsidP="009322E1">
      <w:pPr>
        <w:rPr>
          <w:lang w:val="en-IN"/>
        </w:rPr>
      </w:pPr>
      <w:r w:rsidRPr="009322E1">
        <w:rPr>
          <w:lang w:val="en-IN"/>
        </w:rPr>
        <w:t xml:space="preserve">    def recommend(self, </w:t>
      </w:r>
      <w:proofErr w:type="spellStart"/>
      <w:r w:rsidRPr="009322E1">
        <w:rPr>
          <w:lang w:val="en-IN"/>
        </w:rPr>
        <w:t>user_id</w:t>
      </w:r>
      <w:proofErr w:type="spellEnd"/>
      <w:r w:rsidRPr="009322E1">
        <w:rPr>
          <w:lang w:val="en-IN"/>
        </w:rPr>
        <w:t xml:space="preserve">, </w:t>
      </w:r>
      <w:proofErr w:type="spellStart"/>
      <w:r w:rsidRPr="009322E1">
        <w:rPr>
          <w:lang w:val="en-IN"/>
        </w:rPr>
        <w:t>topn</w:t>
      </w:r>
      <w:proofErr w:type="spellEnd"/>
      <w:r w:rsidRPr="009322E1">
        <w:rPr>
          <w:lang w:val="en-IN"/>
        </w:rPr>
        <w:t xml:space="preserve">=10, </w:t>
      </w:r>
      <w:proofErr w:type="spellStart"/>
      <w:r w:rsidRPr="009322E1">
        <w:rPr>
          <w:lang w:val="en-IN"/>
        </w:rPr>
        <w:t>k_neighbors</w:t>
      </w:r>
      <w:proofErr w:type="spellEnd"/>
      <w:r w:rsidRPr="009322E1">
        <w:rPr>
          <w:lang w:val="en-IN"/>
        </w:rPr>
        <w:t>=50):</w:t>
      </w:r>
    </w:p>
    <w:p w14:paraId="5915CADF" w14:textId="77777777" w:rsidR="009322E1" w:rsidRPr="009322E1" w:rsidRDefault="009322E1" w:rsidP="009322E1">
      <w:pPr>
        <w:rPr>
          <w:lang w:val="en-IN"/>
        </w:rPr>
      </w:pPr>
      <w:r w:rsidRPr="009322E1">
        <w:rPr>
          <w:lang w:val="en-IN"/>
        </w:rPr>
        <w:t xml:space="preserve">        if </w:t>
      </w:r>
      <w:proofErr w:type="spellStart"/>
      <w:r w:rsidRPr="009322E1">
        <w:rPr>
          <w:lang w:val="en-IN"/>
        </w:rPr>
        <w:t>user_id</w:t>
      </w:r>
      <w:proofErr w:type="spellEnd"/>
      <w:r w:rsidRPr="009322E1">
        <w:rPr>
          <w:lang w:val="en-IN"/>
        </w:rPr>
        <w:t xml:space="preserve"> not in </w:t>
      </w:r>
      <w:proofErr w:type="spellStart"/>
      <w:r w:rsidRPr="009322E1">
        <w:rPr>
          <w:lang w:val="en-IN"/>
        </w:rPr>
        <w:t>self.user_item.index</w:t>
      </w:r>
      <w:proofErr w:type="spellEnd"/>
      <w:r w:rsidRPr="009322E1">
        <w:rPr>
          <w:lang w:val="en-IN"/>
        </w:rPr>
        <w:t>:</w:t>
      </w:r>
    </w:p>
    <w:p w14:paraId="3414B217" w14:textId="77777777" w:rsidR="009322E1" w:rsidRPr="009322E1" w:rsidRDefault="009322E1" w:rsidP="009322E1">
      <w:pPr>
        <w:rPr>
          <w:lang w:val="en-IN"/>
        </w:rPr>
      </w:pPr>
      <w:r w:rsidRPr="009322E1">
        <w:rPr>
          <w:lang w:val="en-IN"/>
        </w:rPr>
        <w:t xml:space="preserve">            return </w:t>
      </w:r>
      <w:proofErr w:type="spellStart"/>
      <w:r w:rsidRPr="009322E1">
        <w:rPr>
          <w:lang w:val="en-IN"/>
        </w:rPr>
        <w:t>self.popularity_fallback</w:t>
      </w:r>
      <w:proofErr w:type="spellEnd"/>
      <w:r w:rsidRPr="009322E1">
        <w:rPr>
          <w:lang w:val="en-IN"/>
        </w:rPr>
        <w:t>[:</w:t>
      </w:r>
      <w:proofErr w:type="spellStart"/>
      <w:r w:rsidRPr="009322E1">
        <w:rPr>
          <w:lang w:val="en-IN"/>
        </w:rPr>
        <w:t>topn</w:t>
      </w:r>
      <w:proofErr w:type="spellEnd"/>
      <w:r w:rsidRPr="009322E1">
        <w:rPr>
          <w:lang w:val="en-IN"/>
        </w:rPr>
        <w:t>]</w:t>
      </w:r>
    </w:p>
    <w:p w14:paraId="1900F779" w14:textId="77777777" w:rsidR="009322E1" w:rsidRPr="009322E1" w:rsidRDefault="009322E1" w:rsidP="009322E1">
      <w:pPr>
        <w:rPr>
          <w:lang w:val="en-IN"/>
        </w:rPr>
      </w:pPr>
      <w:r w:rsidRPr="009322E1">
        <w:rPr>
          <w:lang w:val="en-IN"/>
        </w:rPr>
        <w:t xml:space="preserve">        u = </w:t>
      </w:r>
      <w:proofErr w:type="spellStart"/>
      <w:r w:rsidRPr="009322E1">
        <w:rPr>
          <w:lang w:val="en-IN"/>
        </w:rPr>
        <w:t>self.user_item.loc</w:t>
      </w:r>
      <w:proofErr w:type="spellEnd"/>
      <w:r w:rsidRPr="009322E1">
        <w:rPr>
          <w:lang w:val="en-IN"/>
        </w:rPr>
        <w:t>[</w:t>
      </w:r>
      <w:proofErr w:type="spellStart"/>
      <w:r w:rsidRPr="009322E1">
        <w:rPr>
          <w:lang w:val="en-IN"/>
        </w:rPr>
        <w:t>user_id</w:t>
      </w:r>
      <w:proofErr w:type="spellEnd"/>
      <w:r w:rsidRPr="009322E1">
        <w:rPr>
          <w:lang w:val="en-IN"/>
        </w:rPr>
        <w:t>].</w:t>
      </w:r>
      <w:proofErr w:type="spellStart"/>
      <w:r w:rsidRPr="009322E1">
        <w:rPr>
          <w:lang w:val="en-IN"/>
        </w:rPr>
        <w:t>to_numpy</w:t>
      </w:r>
      <w:proofErr w:type="spellEnd"/>
      <w:r w:rsidRPr="009322E1">
        <w:rPr>
          <w:lang w:val="en-IN"/>
        </w:rPr>
        <w:t>(</w:t>
      </w:r>
      <w:proofErr w:type="spellStart"/>
      <w:r w:rsidRPr="009322E1">
        <w:rPr>
          <w:lang w:val="en-IN"/>
        </w:rPr>
        <w:t>dtype</w:t>
      </w:r>
      <w:proofErr w:type="spellEnd"/>
      <w:r w:rsidRPr="009322E1">
        <w:rPr>
          <w:lang w:val="en-IN"/>
        </w:rPr>
        <w:t>=np.float32)</w:t>
      </w:r>
    </w:p>
    <w:p w14:paraId="55228BA3" w14:textId="77777777" w:rsidR="009322E1" w:rsidRPr="009322E1" w:rsidRDefault="009322E1" w:rsidP="009322E1">
      <w:pPr>
        <w:rPr>
          <w:lang w:val="en-IN"/>
        </w:rPr>
      </w:pPr>
      <w:r w:rsidRPr="009322E1">
        <w:rPr>
          <w:lang w:val="en-IN"/>
        </w:rPr>
        <w:lastRenderedPageBreak/>
        <w:t xml:space="preserve">        </w:t>
      </w:r>
      <w:proofErr w:type="spellStart"/>
      <w:r w:rsidRPr="009322E1">
        <w:rPr>
          <w:lang w:val="en-IN"/>
        </w:rPr>
        <w:t>bought_idx</w:t>
      </w:r>
      <w:proofErr w:type="spellEnd"/>
      <w:r w:rsidRPr="009322E1">
        <w:rPr>
          <w:lang w:val="en-IN"/>
        </w:rPr>
        <w:t xml:space="preserve"> = </w:t>
      </w:r>
      <w:proofErr w:type="spellStart"/>
      <w:r w:rsidRPr="009322E1">
        <w:rPr>
          <w:lang w:val="en-IN"/>
        </w:rPr>
        <w:t>np.where</w:t>
      </w:r>
      <w:proofErr w:type="spellEnd"/>
      <w:r w:rsidRPr="009322E1">
        <w:rPr>
          <w:lang w:val="en-IN"/>
        </w:rPr>
        <w:t>(u &gt; 0)[0]</w:t>
      </w:r>
    </w:p>
    <w:p w14:paraId="2953CC46" w14:textId="77777777" w:rsidR="009322E1" w:rsidRPr="009322E1" w:rsidRDefault="009322E1" w:rsidP="009322E1">
      <w:pPr>
        <w:rPr>
          <w:lang w:val="en-IN"/>
        </w:rPr>
      </w:pPr>
      <w:r w:rsidRPr="009322E1">
        <w:rPr>
          <w:lang w:val="en-IN"/>
        </w:rPr>
        <w:t xml:space="preserve">        if </w:t>
      </w:r>
      <w:proofErr w:type="spellStart"/>
      <w:r w:rsidRPr="009322E1">
        <w:rPr>
          <w:lang w:val="en-IN"/>
        </w:rPr>
        <w:t>len</w:t>
      </w:r>
      <w:proofErr w:type="spellEnd"/>
      <w:r w:rsidRPr="009322E1">
        <w:rPr>
          <w:lang w:val="en-IN"/>
        </w:rPr>
        <w:t>(</w:t>
      </w:r>
      <w:proofErr w:type="spellStart"/>
      <w:r w:rsidRPr="009322E1">
        <w:rPr>
          <w:lang w:val="en-IN"/>
        </w:rPr>
        <w:t>bought_idx</w:t>
      </w:r>
      <w:proofErr w:type="spellEnd"/>
      <w:r w:rsidRPr="009322E1">
        <w:rPr>
          <w:lang w:val="en-IN"/>
        </w:rPr>
        <w:t>) == 0:</w:t>
      </w:r>
    </w:p>
    <w:p w14:paraId="0ED06E07" w14:textId="77777777" w:rsidR="009322E1" w:rsidRPr="009322E1" w:rsidRDefault="009322E1" w:rsidP="009322E1">
      <w:pPr>
        <w:rPr>
          <w:lang w:val="en-IN"/>
        </w:rPr>
      </w:pPr>
      <w:r w:rsidRPr="009322E1">
        <w:rPr>
          <w:lang w:val="en-IN"/>
        </w:rPr>
        <w:t xml:space="preserve">            return </w:t>
      </w:r>
      <w:proofErr w:type="spellStart"/>
      <w:r w:rsidRPr="009322E1">
        <w:rPr>
          <w:lang w:val="en-IN"/>
        </w:rPr>
        <w:t>self.popularity_fallback</w:t>
      </w:r>
      <w:proofErr w:type="spellEnd"/>
      <w:r w:rsidRPr="009322E1">
        <w:rPr>
          <w:lang w:val="en-IN"/>
        </w:rPr>
        <w:t>[:</w:t>
      </w:r>
      <w:proofErr w:type="spellStart"/>
      <w:r w:rsidRPr="009322E1">
        <w:rPr>
          <w:lang w:val="en-IN"/>
        </w:rPr>
        <w:t>topn</w:t>
      </w:r>
      <w:proofErr w:type="spellEnd"/>
      <w:r w:rsidRPr="009322E1">
        <w:rPr>
          <w:lang w:val="en-IN"/>
        </w:rPr>
        <w:t>]</w:t>
      </w:r>
    </w:p>
    <w:p w14:paraId="6D19B8CA" w14:textId="77777777" w:rsidR="009322E1" w:rsidRPr="009322E1" w:rsidRDefault="009322E1" w:rsidP="009322E1">
      <w:pPr>
        <w:rPr>
          <w:lang w:val="en-IN"/>
        </w:rPr>
      </w:pPr>
      <w:r w:rsidRPr="009322E1">
        <w:rPr>
          <w:lang w:val="en-IN"/>
        </w:rPr>
        <w:t>        sims = self._</w:t>
      </w:r>
      <w:proofErr w:type="spellStart"/>
      <w:r w:rsidRPr="009322E1">
        <w:rPr>
          <w:lang w:val="en-IN"/>
        </w:rPr>
        <w:t>cosine_sims</w:t>
      </w:r>
      <w:proofErr w:type="spellEnd"/>
      <w:r w:rsidRPr="009322E1">
        <w:rPr>
          <w:lang w:val="en-IN"/>
        </w:rPr>
        <w:t>()</w:t>
      </w:r>
    </w:p>
    <w:p w14:paraId="0ED30AB5" w14:textId="77777777" w:rsidR="009322E1" w:rsidRPr="009322E1" w:rsidRDefault="009322E1" w:rsidP="009322E1">
      <w:pPr>
        <w:rPr>
          <w:lang w:val="en-IN"/>
        </w:rPr>
      </w:pPr>
      <w:r w:rsidRPr="009322E1">
        <w:rPr>
          <w:lang w:val="en-IN"/>
        </w:rPr>
        <w:t xml:space="preserve">        scores = </w:t>
      </w:r>
      <w:proofErr w:type="spellStart"/>
      <w:r w:rsidRPr="009322E1">
        <w:rPr>
          <w:lang w:val="en-IN"/>
        </w:rPr>
        <w:t>np.zeros</w:t>
      </w:r>
      <w:proofErr w:type="spellEnd"/>
      <w:r w:rsidRPr="009322E1">
        <w:rPr>
          <w:lang w:val="en-IN"/>
        </w:rPr>
        <w:t>(</w:t>
      </w:r>
      <w:proofErr w:type="spellStart"/>
      <w:r w:rsidRPr="009322E1">
        <w:rPr>
          <w:lang w:val="en-IN"/>
        </w:rPr>
        <w:t>sims.shape</w:t>
      </w:r>
      <w:proofErr w:type="spellEnd"/>
      <w:r w:rsidRPr="009322E1">
        <w:rPr>
          <w:lang w:val="en-IN"/>
        </w:rPr>
        <w:t xml:space="preserve">[0], </w:t>
      </w:r>
      <w:proofErr w:type="spellStart"/>
      <w:r w:rsidRPr="009322E1">
        <w:rPr>
          <w:lang w:val="en-IN"/>
        </w:rPr>
        <w:t>dtype</w:t>
      </w:r>
      <w:proofErr w:type="spellEnd"/>
      <w:r w:rsidRPr="009322E1">
        <w:rPr>
          <w:lang w:val="en-IN"/>
        </w:rPr>
        <w:t>=np.float32)</w:t>
      </w:r>
    </w:p>
    <w:p w14:paraId="514E75D4" w14:textId="77777777" w:rsidR="009322E1" w:rsidRPr="009322E1" w:rsidRDefault="009322E1" w:rsidP="009322E1">
      <w:pPr>
        <w:rPr>
          <w:lang w:val="en-IN"/>
        </w:rPr>
      </w:pPr>
      <w:r w:rsidRPr="009322E1">
        <w:rPr>
          <w:lang w:val="en-IN"/>
        </w:rPr>
        <w:t xml:space="preserve">        for bi in </w:t>
      </w:r>
      <w:proofErr w:type="spellStart"/>
      <w:r w:rsidRPr="009322E1">
        <w:rPr>
          <w:lang w:val="en-IN"/>
        </w:rPr>
        <w:t>bought_idx</w:t>
      </w:r>
      <w:proofErr w:type="spellEnd"/>
      <w:r w:rsidRPr="009322E1">
        <w:rPr>
          <w:lang w:val="en-IN"/>
        </w:rPr>
        <w:t>:</w:t>
      </w:r>
    </w:p>
    <w:p w14:paraId="4A0B2912" w14:textId="77777777" w:rsidR="009322E1" w:rsidRPr="009322E1" w:rsidRDefault="009322E1" w:rsidP="009322E1">
      <w:pPr>
        <w:rPr>
          <w:lang w:val="en-IN"/>
        </w:rPr>
      </w:pPr>
      <w:r w:rsidRPr="009322E1">
        <w:rPr>
          <w:lang w:val="en-IN"/>
        </w:rPr>
        <w:t>            row = sims[bi]</w:t>
      </w:r>
    </w:p>
    <w:p w14:paraId="29337653" w14:textId="77777777" w:rsidR="009322E1" w:rsidRPr="009322E1" w:rsidRDefault="009322E1" w:rsidP="009322E1">
      <w:pPr>
        <w:rPr>
          <w:lang w:val="en-IN"/>
        </w:rPr>
      </w:pPr>
      <w:r w:rsidRPr="009322E1">
        <w:rPr>
          <w:lang w:val="en-IN"/>
        </w:rPr>
        <w:t xml:space="preserve">            if </w:t>
      </w:r>
      <w:proofErr w:type="spellStart"/>
      <w:r w:rsidRPr="009322E1">
        <w:rPr>
          <w:lang w:val="en-IN"/>
        </w:rPr>
        <w:t>k_neighbors</w:t>
      </w:r>
      <w:proofErr w:type="spellEnd"/>
      <w:r w:rsidRPr="009322E1">
        <w:rPr>
          <w:lang w:val="en-IN"/>
        </w:rPr>
        <w:t xml:space="preserve"> and </w:t>
      </w:r>
      <w:proofErr w:type="spellStart"/>
      <w:r w:rsidRPr="009322E1">
        <w:rPr>
          <w:lang w:val="en-IN"/>
        </w:rPr>
        <w:t>k_neighbors</w:t>
      </w:r>
      <w:proofErr w:type="spellEnd"/>
      <w:r w:rsidRPr="009322E1">
        <w:rPr>
          <w:lang w:val="en-IN"/>
        </w:rPr>
        <w:t xml:space="preserve"> &lt; </w:t>
      </w:r>
      <w:proofErr w:type="spellStart"/>
      <w:r w:rsidRPr="009322E1">
        <w:rPr>
          <w:lang w:val="en-IN"/>
        </w:rPr>
        <w:t>len</w:t>
      </w:r>
      <w:proofErr w:type="spellEnd"/>
      <w:r w:rsidRPr="009322E1">
        <w:rPr>
          <w:lang w:val="en-IN"/>
        </w:rPr>
        <w:t>(row):</w:t>
      </w:r>
    </w:p>
    <w:p w14:paraId="364F1F60" w14:textId="77777777" w:rsidR="009322E1" w:rsidRPr="009322E1" w:rsidRDefault="009322E1" w:rsidP="009322E1">
      <w:pPr>
        <w:rPr>
          <w:lang w:val="en-IN"/>
        </w:rPr>
      </w:pPr>
      <w:r w:rsidRPr="009322E1">
        <w:rPr>
          <w:lang w:val="en-IN"/>
        </w:rPr>
        <w:t xml:space="preserve">                </w:t>
      </w:r>
      <w:proofErr w:type="spellStart"/>
      <w:r w:rsidRPr="009322E1">
        <w:rPr>
          <w:lang w:val="en-IN"/>
        </w:rPr>
        <w:t>topk</w:t>
      </w:r>
      <w:proofErr w:type="spellEnd"/>
      <w:r w:rsidRPr="009322E1">
        <w:rPr>
          <w:lang w:val="en-IN"/>
        </w:rPr>
        <w:t xml:space="preserve"> = </w:t>
      </w:r>
      <w:proofErr w:type="spellStart"/>
      <w:r w:rsidRPr="009322E1">
        <w:rPr>
          <w:lang w:val="en-IN"/>
        </w:rPr>
        <w:t>np.argpartition</w:t>
      </w:r>
      <w:proofErr w:type="spellEnd"/>
      <w:r w:rsidRPr="009322E1">
        <w:rPr>
          <w:lang w:val="en-IN"/>
        </w:rPr>
        <w:t xml:space="preserve">(-row, </w:t>
      </w:r>
      <w:proofErr w:type="spellStart"/>
      <w:r w:rsidRPr="009322E1">
        <w:rPr>
          <w:lang w:val="en-IN"/>
        </w:rPr>
        <w:t>k_neighbors</w:t>
      </w:r>
      <w:proofErr w:type="spellEnd"/>
      <w:r w:rsidRPr="009322E1">
        <w:rPr>
          <w:lang w:val="en-IN"/>
        </w:rPr>
        <w:t>)[:</w:t>
      </w:r>
      <w:proofErr w:type="spellStart"/>
      <w:r w:rsidRPr="009322E1">
        <w:rPr>
          <w:lang w:val="en-IN"/>
        </w:rPr>
        <w:t>k_neighbors</w:t>
      </w:r>
      <w:proofErr w:type="spellEnd"/>
      <w:r w:rsidRPr="009322E1">
        <w:rPr>
          <w:lang w:val="en-IN"/>
        </w:rPr>
        <w:t>]</w:t>
      </w:r>
    </w:p>
    <w:p w14:paraId="14737BD2" w14:textId="77777777" w:rsidR="009322E1" w:rsidRPr="009322E1" w:rsidRDefault="009322E1" w:rsidP="009322E1">
      <w:pPr>
        <w:rPr>
          <w:lang w:val="en-IN"/>
        </w:rPr>
      </w:pPr>
      <w:r w:rsidRPr="009322E1">
        <w:rPr>
          <w:lang w:val="en-IN"/>
        </w:rPr>
        <w:t>                scores[</w:t>
      </w:r>
      <w:proofErr w:type="spellStart"/>
      <w:r w:rsidRPr="009322E1">
        <w:rPr>
          <w:lang w:val="en-IN"/>
        </w:rPr>
        <w:t>topk</w:t>
      </w:r>
      <w:proofErr w:type="spellEnd"/>
      <w:r w:rsidRPr="009322E1">
        <w:rPr>
          <w:lang w:val="en-IN"/>
        </w:rPr>
        <w:t>] += row[</w:t>
      </w:r>
      <w:proofErr w:type="spellStart"/>
      <w:r w:rsidRPr="009322E1">
        <w:rPr>
          <w:lang w:val="en-IN"/>
        </w:rPr>
        <w:t>topk</w:t>
      </w:r>
      <w:proofErr w:type="spellEnd"/>
      <w:r w:rsidRPr="009322E1">
        <w:rPr>
          <w:lang w:val="en-IN"/>
        </w:rPr>
        <w:t>]</w:t>
      </w:r>
    </w:p>
    <w:p w14:paraId="2D61E7E1" w14:textId="77777777" w:rsidR="009322E1" w:rsidRPr="009322E1" w:rsidRDefault="009322E1" w:rsidP="009322E1">
      <w:pPr>
        <w:rPr>
          <w:lang w:val="en-IN"/>
        </w:rPr>
      </w:pPr>
      <w:r w:rsidRPr="009322E1">
        <w:rPr>
          <w:lang w:val="en-IN"/>
        </w:rPr>
        <w:t>            else:</w:t>
      </w:r>
    </w:p>
    <w:p w14:paraId="20096C3F" w14:textId="77777777" w:rsidR="009322E1" w:rsidRPr="009322E1" w:rsidRDefault="009322E1" w:rsidP="009322E1">
      <w:pPr>
        <w:rPr>
          <w:lang w:val="en-IN"/>
        </w:rPr>
      </w:pPr>
      <w:r w:rsidRPr="009322E1">
        <w:rPr>
          <w:lang w:val="en-IN"/>
        </w:rPr>
        <w:t>                scores += row</w:t>
      </w:r>
    </w:p>
    <w:p w14:paraId="248A67A2" w14:textId="77777777" w:rsidR="009322E1" w:rsidRPr="009322E1" w:rsidRDefault="009322E1" w:rsidP="009322E1">
      <w:pPr>
        <w:rPr>
          <w:lang w:val="en-IN"/>
        </w:rPr>
      </w:pPr>
      <w:r w:rsidRPr="009322E1">
        <w:rPr>
          <w:lang w:val="en-IN"/>
        </w:rPr>
        <w:t>        scores[</w:t>
      </w:r>
      <w:proofErr w:type="spellStart"/>
      <w:r w:rsidRPr="009322E1">
        <w:rPr>
          <w:lang w:val="en-IN"/>
        </w:rPr>
        <w:t>bought_idx</w:t>
      </w:r>
      <w:proofErr w:type="spellEnd"/>
      <w:r w:rsidRPr="009322E1">
        <w:rPr>
          <w:lang w:val="en-IN"/>
        </w:rPr>
        <w:t>] = -np.inf</w:t>
      </w:r>
    </w:p>
    <w:p w14:paraId="6CB674E9" w14:textId="77777777" w:rsidR="009322E1" w:rsidRPr="009322E1" w:rsidRDefault="009322E1" w:rsidP="009322E1">
      <w:pPr>
        <w:rPr>
          <w:lang w:val="en-IN"/>
        </w:rPr>
      </w:pPr>
      <w:r w:rsidRPr="009322E1">
        <w:rPr>
          <w:lang w:val="en-IN"/>
        </w:rPr>
        <w:t xml:space="preserve">        </w:t>
      </w:r>
      <w:proofErr w:type="spellStart"/>
      <w:r w:rsidRPr="009322E1">
        <w:rPr>
          <w:lang w:val="en-IN"/>
        </w:rPr>
        <w:t>top_idx</w:t>
      </w:r>
      <w:proofErr w:type="spellEnd"/>
      <w:r w:rsidRPr="009322E1">
        <w:rPr>
          <w:lang w:val="en-IN"/>
        </w:rPr>
        <w:t xml:space="preserve"> = </w:t>
      </w:r>
      <w:proofErr w:type="spellStart"/>
      <w:r w:rsidRPr="009322E1">
        <w:rPr>
          <w:lang w:val="en-IN"/>
        </w:rPr>
        <w:t>np.argpartition</w:t>
      </w:r>
      <w:proofErr w:type="spellEnd"/>
      <w:r w:rsidRPr="009322E1">
        <w:rPr>
          <w:lang w:val="en-IN"/>
        </w:rPr>
        <w:t xml:space="preserve">(-scores, </w:t>
      </w:r>
      <w:proofErr w:type="spellStart"/>
      <w:r w:rsidRPr="009322E1">
        <w:rPr>
          <w:lang w:val="en-IN"/>
        </w:rPr>
        <w:t>topn</w:t>
      </w:r>
      <w:proofErr w:type="spellEnd"/>
      <w:r w:rsidRPr="009322E1">
        <w:rPr>
          <w:lang w:val="en-IN"/>
        </w:rPr>
        <w:t>)[:</w:t>
      </w:r>
      <w:proofErr w:type="spellStart"/>
      <w:r w:rsidRPr="009322E1">
        <w:rPr>
          <w:lang w:val="en-IN"/>
        </w:rPr>
        <w:t>topn</w:t>
      </w:r>
      <w:proofErr w:type="spellEnd"/>
      <w:r w:rsidRPr="009322E1">
        <w:rPr>
          <w:lang w:val="en-IN"/>
        </w:rPr>
        <w:t>]</w:t>
      </w:r>
    </w:p>
    <w:p w14:paraId="2EAFFE4A" w14:textId="77777777" w:rsidR="009322E1" w:rsidRPr="009322E1" w:rsidRDefault="009322E1" w:rsidP="009322E1">
      <w:pPr>
        <w:rPr>
          <w:lang w:val="en-IN"/>
        </w:rPr>
      </w:pPr>
      <w:r w:rsidRPr="009322E1">
        <w:rPr>
          <w:lang w:val="en-IN"/>
        </w:rPr>
        <w:t xml:space="preserve">        </w:t>
      </w:r>
      <w:proofErr w:type="spellStart"/>
      <w:r w:rsidRPr="009322E1">
        <w:rPr>
          <w:lang w:val="en-IN"/>
        </w:rPr>
        <w:t>top_idx</w:t>
      </w:r>
      <w:proofErr w:type="spellEnd"/>
      <w:r w:rsidRPr="009322E1">
        <w:rPr>
          <w:lang w:val="en-IN"/>
        </w:rPr>
        <w:t xml:space="preserve"> = </w:t>
      </w:r>
      <w:proofErr w:type="spellStart"/>
      <w:r w:rsidRPr="009322E1">
        <w:rPr>
          <w:lang w:val="en-IN"/>
        </w:rPr>
        <w:t>top_idx</w:t>
      </w:r>
      <w:proofErr w:type="spellEnd"/>
      <w:r w:rsidRPr="009322E1">
        <w:rPr>
          <w:lang w:val="en-IN"/>
        </w:rPr>
        <w:t>[</w:t>
      </w:r>
      <w:proofErr w:type="spellStart"/>
      <w:r w:rsidRPr="009322E1">
        <w:rPr>
          <w:lang w:val="en-IN"/>
        </w:rPr>
        <w:t>np.argsort</w:t>
      </w:r>
      <w:proofErr w:type="spellEnd"/>
      <w:r w:rsidRPr="009322E1">
        <w:rPr>
          <w:lang w:val="en-IN"/>
        </w:rPr>
        <w:t>(-scores[</w:t>
      </w:r>
      <w:proofErr w:type="spellStart"/>
      <w:r w:rsidRPr="009322E1">
        <w:rPr>
          <w:lang w:val="en-IN"/>
        </w:rPr>
        <w:t>top_idx</w:t>
      </w:r>
      <w:proofErr w:type="spellEnd"/>
      <w:r w:rsidRPr="009322E1">
        <w:rPr>
          <w:lang w:val="en-IN"/>
        </w:rPr>
        <w:t>])]</w:t>
      </w:r>
    </w:p>
    <w:p w14:paraId="30BB293C" w14:textId="77777777" w:rsidR="009322E1" w:rsidRPr="009322E1" w:rsidRDefault="009322E1" w:rsidP="009322E1">
      <w:pPr>
        <w:rPr>
          <w:lang w:val="en-IN"/>
        </w:rPr>
      </w:pPr>
      <w:r w:rsidRPr="009322E1">
        <w:rPr>
          <w:lang w:val="en-IN"/>
        </w:rPr>
        <w:t>        return [</w:t>
      </w:r>
      <w:proofErr w:type="spellStart"/>
      <w:r w:rsidRPr="009322E1">
        <w:rPr>
          <w:lang w:val="en-IN"/>
        </w:rPr>
        <w:t>self.idx_to_item</w:t>
      </w:r>
      <w:proofErr w:type="spellEnd"/>
      <w:r w:rsidRPr="009322E1">
        <w:rPr>
          <w:lang w:val="en-IN"/>
        </w:rPr>
        <w:t>[</w:t>
      </w:r>
      <w:proofErr w:type="spellStart"/>
      <w:r w:rsidRPr="009322E1">
        <w:rPr>
          <w:lang w:val="en-IN"/>
        </w:rPr>
        <w:t>i</w:t>
      </w:r>
      <w:proofErr w:type="spellEnd"/>
      <w:r w:rsidRPr="009322E1">
        <w:rPr>
          <w:lang w:val="en-IN"/>
        </w:rPr>
        <w:t xml:space="preserve">] for </w:t>
      </w:r>
      <w:proofErr w:type="spellStart"/>
      <w:r w:rsidRPr="009322E1">
        <w:rPr>
          <w:lang w:val="en-IN"/>
        </w:rPr>
        <w:t>i</w:t>
      </w:r>
      <w:proofErr w:type="spellEnd"/>
      <w:r w:rsidRPr="009322E1">
        <w:rPr>
          <w:lang w:val="en-IN"/>
        </w:rPr>
        <w:t xml:space="preserve"> in </w:t>
      </w:r>
      <w:proofErr w:type="spellStart"/>
      <w:r w:rsidRPr="009322E1">
        <w:rPr>
          <w:lang w:val="en-IN"/>
        </w:rPr>
        <w:t>top_idx</w:t>
      </w:r>
      <w:proofErr w:type="spellEnd"/>
      <w:r w:rsidRPr="009322E1">
        <w:rPr>
          <w:lang w:val="en-IN"/>
        </w:rPr>
        <w:t>]</w:t>
      </w:r>
    </w:p>
    <w:p w14:paraId="1729C029" w14:textId="77777777" w:rsidR="009322E1" w:rsidRPr="009322E1" w:rsidRDefault="009322E1" w:rsidP="009322E1">
      <w:pPr>
        <w:rPr>
          <w:lang w:val="en-IN"/>
        </w:rPr>
      </w:pPr>
    </w:p>
    <w:p w14:paraId="37BDA4CF" w14:textId="77777777" w:rsidR="009322E1" w:rsidRPr="009322E1" w:rsidRDefault="009322E1" w:rsidP="009322E1">
      <w:pPr>
        <w:rPr>
          <w:lang w:val="en-IN"/>
        </w:rPr>
      </w:pPr>
      <w:r w:rsidRPr="009322E1">
        <w:rPr>
          <w:lang w:val="en-IN"/>
        </w:rPr>
        <w:t xml:space="preserve">def </w:t>
      </w:r>
      <w:proofErr w:type="spellStart"/>
      <w:r w:rsidRPr="009322E1">
        <w:rPr>
          <w:lang w:val="en-IN"/>
        </w:rPr>
        <w:t>build_user_item</w:t>
      </w:r>
      <w:proofErr w:type="spellEnd"/>
      <w:r w:rsidRPr="009322E1">
        <w:rPr>
          <w:lang w:val="en-IN"/>
        </w:rPr>
        <w:t>(</w:t>
      </w:r>
      <w:proofErr w:type="spellStart"/>
      <w:r w:rsidRPr="009322E1">
        <w:rPr>
          <w:lang w:val="en-IN"/>
        </w:rPr>
        <w:t>df_train</w:t>
      </w:r>
      <w:proofErr w:type="spellEnd"/>
      <w:r w:rsidRPr="009322E1">
        <w:rPr>
          <w:lang w:val="en-IN"/>
        </w:rPr>
        <w:t xml:space="preserve">, </w:t>
      </w:r>
      <w:proofErr w:type="spellStart"/>
      <w:r w:rsidRPr="009322E1">
        <w:rPr>
          <w:lang w:val="en-IN"/>
        </w:rPr>
        <w:t>top_items</w:t>
      </w:r>
      <w:proofErr w:type="spellEnd"/>
      <w:r w:rsidRPr="009322E1">
        <w:rPr>
          <w:lang w:val="en-IN"/>
        </w:rPr>
        <w:t>=TOP_ITEMS_CF):</w:t>
      </w:r>
    </w:p>
    <w:p w14:paraId="016870B8" w14:textId="77777777" w:rsidR="009322E1" w:rsidRPr="009322E1" w:rsidRDefault="009322E1" w:rsidP="009322E1">
      <w:pPr>
        <w:rPr>
          <w:lang w:val="en-IN"/>
        </w:rPr>
      </w:pPr>
      <w:r w:rsidRPr="009322E1">
        <w:rPr>
          <w:lang w:val="en-IN"/>
        </w:rPr>
        <w:t xml:space="preserve">    </w:t>
      </w:r>
      <w:proofErr w:type="spellStart"/>
      <w:r w:rsidRPr="009322E1">
        <w:rPr>
          <w:lang w:val="en-IN"/>
        </w:rPr>
        <w:t>top_ids</w:t>
      </w:r>
      <w:proofErr w:type="spellEnd"/>
      <w:r w:rsidRPr="009322E1">
        <w:rPr>
          <w:lang w:val="en-IN"/>
        </w:rPr>
        <w:t xml:space="preserve"> = (</w:t>
      </w:r>
      <w:proofErr w:type="spellStart"/>
      <w:r w:rsidRPr="009322E1">
        <w:rPr>
          <w:lang w:val="en-IN"/>
        </w:rPr>
        <w:t>df_train.groupby</w:t>
      </w:r>
      <w:proofErr w:type="spellEnd"/>
      <w:r w:rsidRPr="009322E1">
        <w:rPr>
          <w:lang w:val="en-IN"/>
        </w:rPr>
        <w:t>("</w:t>
      </w:r>
      <w:proofErr w:type="spellStart"/>
      <w:r w:rsidRPr="009322E1">
        <w:rPr>
          <w:lang w:val="en-IN"/>
        </w:rPr>
        <w:t>StockCode</w:t>
      </w:r>
      <w:proofErr w:type="spellEnd"/>
      <w:r w:rsidRPr="009322E1">
        <w:rPr>
          <w:lang w:val="en-IN"/>
        </w:rPr>
        <w:t>")["CustomerID"].</w:t>
      </w:r>
      <w:proofErr w:type="spellStart"/>
      <w:r w:rsidRPr="009322E1">
        <w:rPr>
          <w:lang w:val="en-IN"/>
        </w:rPr>
        <w:t>nunique</w:t>
      </w:r>
      <w:proofErr w:type="spellEnd"/>
      <w:r w:rsidRPr="009322E1">
        <w:rPr>
          <w:lang w:val="en-IN"/>
        </w:rPr>
        <w:t>()</w:t>
      </w:r>
    </w:p>
    <w:p w14:paraId="1EB8FC51" w14:textId="77777777" w:rsidR="009322E1" w:rsidRPr="009322E1" w:rsidRDefault="009322E1" w:rsidP="009322E1">
      <w:pPr>
        <w:rPr>
          <w:lang w:val="en-IN"/>
        </w:rPr>
      </w:pPr>
      <w:r w:rsidRPr="009322E1">
        <w:rPr>
          <w:lang w:val="en-IN"/>
        </w:rPr>
        <w:t>               .</w:t>
      </w:r>
      <w:proofErr w:type="spellStart"/>
      <w:r w:rsidRPr="009322E1">
        <w:rPr>
          <w:lang w:val="en-IN"/>
        </w:rPr>
        <w:t>sort_values</w:t>
      </w:r>
      <w:proofErr w:type="spellEnd"/>
      <w:r w:rsidRPr="009322E1">
        <w:rPr>
          <w:lang w:val="en-IN"/>
        </w:rPr>
        <w:t>(ascending=False).head(</w:t>
      </w:r>
      <w:proofErr w:type="spellStart"/>
      <w:r w:rsidRPr="009322E1">
        <w:rPr>
          <w:lang w:val="en-IN"/>
        </w:rPr>
        <w:t>top_items</w:t>
      </w:r>
      <w:proofErr w:type="spellEnd"/>
      <w:r w:rsidRPr="009322E1">
        <w:rPr>
          <w:lang w:val="en-IN"/>
        </w:rPr>
        <w:t>).index)</w:t>
      </w:r>
    </w:p>
    <w:p w14:paraId="39B46F1E" w14:textId="77777777" w:rsidR="009322E1" w:rsidRPr="009322E1" w:rsidRDefault="009322E1" w:rsidP="009322E1">
      <w:pPr>
        <w:rPr>
          <w:lang w:val="en-IN"/>
        </w:rPr>
      </w:pPr>
      <w:r w:rsidRPr="009322E1">
        <w:rPr>
          <w:lang w:val="en-IN"/>
        </w:rPr>
        <w:t xml:space="preserve">    t = </w:t>
      </w:r>
      <w:proofErr w:type="spellStart"/>
      <w:r w:rsidRPr="009322E1">
        <w:rPr>
          <w:lang w:val="en-IN"/>
        </w:rPr>
        <w:t>df_train</w:t>
      </w:r>
      <w:proofErr w:type="spellEnd"/>
      <w:r w:rsidRPr="009322E1">
        <w:rPr>
          <w:lang w:val="en-IN"/>
        </w:rPr>
        <w:t>[</w:t>
      </w:r>
      <w:proofErr w:type="spellStart"/>
      <w:r w:rsidRPr="009322E1">
        <w:rPr>
          <w:lang w:val="en-IN"/>
        </w:rPr>
        <w:t>df_train</w:t>
      </w:r>
      <w:proofErr w:type="spellEnd"/>
      <w:r w:rsidRPr="009322E1">
        <w:rPr>
          <w:lang w:val="en-IN"/>
        </w:rPr>
        <w:t>["</w:t>
      </w:r>
      <w:proofErr w:type="spellStart"/>
      <w:r w:rsidRPr="009322E1">
        <w:rPr>
          <w:lang w:val="en-IN"/>
        </w:rPr>
        <w:t>StockCode</w:t>
      </w:r>
      <w:proofErr w:type="spellEnd"/>
      <w:r w:rsidRPr="009322E1">
        <w:rPr>
          <w:lang w:val="en-IN"/>
        </w:rPr>
        <w:t>"].</w:t>
      </w:r>
      <w:proofErr w:type="spellStart"/>
      <w:r w:rsidRPr="009322E1">
        <w:rPr>
          <w:lang w:val="en-IN"/>
        </w:rPr>
        <w:t>isin</w:t>
      </w:r>
      <w:proofErr w:type="spellEnd"/>
      <w:r w:rsidRPr="009322E1">
        <w:rPr>
          <w:lang w:val="en-IN"/>
        </w:rPr>
        <w:t>(</w:t>
      </w:r>
      <w:proofErr w:type="spellStart"/>
      <w:r w:rsidRPr="009322E1">
        <w:rPr>
          <w:lang w:val="en-IN"/>
        </w:rPr>
        <w:t>top_ids</w:t>
      </w:r>
      <w:proofErr w:type="spellEnd"/>
      <w:r w:rsidRPr="009322E1">
        <w:rPr>
          <w:lang w:val="en-IN"/>
        </w:rPr>
        <w:t>)].copy()</w:t>
      </w:r>
    </w:p>
    <w:p w14:paraId="5A17A003" w14:textId="77777777" w:rsidR="009322E1" w:rsidRPr="009322E1" w:rsidRDefault="009322E1" w:rsidP="009322E1">
      <w:pPr>
        <w:rPr>
          <w:lang w:val="en-IN"/>
        </w:rPr>
      </w:pPr>
      <w:r w:rsidRPr="009322E1">
        <w:rPr>
          <w:lang w:val="en-IN"/>
        </w:rPr>
        <w:t xml:space="preserve">    </w:t>
      </w:r>
      <w:proofErr w:type="spellStart"/>
      <w:r w:rsidRPr="009322E1">
        <w:rPr>
          <w:lang w:val="en-IN"/>
        </w:rPr>
        <w:t>ui</w:t>
      </w:r>
      <w:proofErr w:type="spellEnd"/>
      <w:r w:rsidRPr="009322E1">
        <w:rPr>
          <w:lang w:val="en-IN"/>
        </w:rPr>
        <w:t xml:space="preserve"> = (</w:t>
      </w:r>
      <w:proofErr w:type="spellStart"/>
      <w:r w:rsidRPr="009322E1">
        <w:rPr>
          <w:lang w:val="en-IN"/>
        </w:rPr>
        <w:t>t.assign</w:t>
      </w:r>
      <w:proofErr w:type="spellEnd"/>
      <w:r w:rsidRPr="009322E1">
        <w:rPr>
          <w:lang w:val="en-IN"/>
        </w:rPr>
        <w:t>(interaction=1)</w:t>
      </w:r>
    </w:p>
    <w:p w14:paraId="5762679C" w14:textId="77777777" w:rsidR="009322E1" w:rsidRPr="009322E1" w:rsidRDefault="009322E1" w:rsidP="009322E1">
      <w:pPr>
        <w:rPr>
          <w:lang w:val="en-IN"/>
        </w:rPr>
      </w:pPr>
      <w:r w:rsidRPr="009322E1">
        <w:rPr>
          <w:lang w:val="en-IN"/>
        </w:rPr>
        <w:t>          .</w:t>
      </w:r>
      <w:proofErr w:type="spellStart"/>
      <w:r w:rsidRPr="009322E1">
        <w:rPr>
          <w:lang w:val="en-IN"/>
        </w:rPr>
        <w:t>drop_duplicates</w:t>
      </w:r>
      <w:proofErr w:type="spellEnd"/>
      <w:r w:rsidRPr="009322E1">
        <w:rPr>
          <w:lang w:val="en-IN"/>
        </w:rPr>
        <w:t>(subset=["CustomerID", "</w:t>
      </w:r>
      <w:proofErr w:type="spellStart"/>
      <w:r w:rsidRPr="009322E1">
        <w:rPr>
          <w:lang w:val="en-IN"/>
        </w:rPr>
        <w:t>StockCode</w:t>
      </w:r>
      <w:proofErr w:type="spellEnd"/>
      <w:r w:rsidRPr="009322E1">
        <w:rPr>
          <w:lang w:val="en-IN"/>
        </w:rPr>
        <w:t>"])</w:t>
      </w:r>
    </w:p>
    <w:p w14:paraId="752DA150" w14:textId="77777777" w:rsidR="009322E1" w:rsidRPr="009322E1" w:rsidRDefault="009322E1" w:rsidP="009322E1">
      <w:pPr>
        <w:rPr>
          <w:lang w:val="en-IN"/>
        </w:rPr>
      </w:pPr>
      <w:r w:rsidRPr="009322E1">
        <w:rPr>
          <w:lang w:val="en-IN"/>
        </w:rPr>
        <w:t>          .pivot(index="CustomerID", columns="</w:t>
      </w:r>
      <w:proofErr w:type="spellStart"/>
      <w:r w:rsidRPr="009322E1">
        <w:rPr>
          <w:lang w:val="en-IN"/>
        </w:rPr>
        <w:t>StockCode</w:t>
      </w:r>
      <w:proofErr w:type="spellEnd"/>
      <w:r w:rsidRPr="009322E1">
        <w:rPr>
          <w:lang w:val="en-IN"/>
        </w:rPr>
        <w:t>", values="interaction")</w:t>
      </w:r>
    </w:p>
    <w:p w14:paraId="72926B80" w14:textId="77777777" w:rsidR="009322E1" w:rsidRPr="009322E1" w:rsidRDefault="009322E1" w:rsidP="009322E1">
      <w:pPr>
        <w:rPr>
          <w:lang w:val="en-IN"/>
        </w:rPr>
      </w:pPr>
      <w:r w:rsidRPr="009322E1">
        <w:rPr>
          <w:lang w:val="en-IN"/>
        </w:rPr>
        <w:t>          .</w:t>
      </w:r>
      <w:proofErr w:type="spellStart"/>
      <w:r w:rsidRPr="009322E1">
        <w:rPr>
          <w:lang w:val="en-IN"/>
        </w:rPr>
        <w:t>fillna</w:t>
      </w:r>
      <w:proofErr w:type="spellEnd"/>
      <w:r w:rsidRPr="009322E1">
        <w:rPr>
          <w:lang w:val="en-IN"/>
        </w:rPr>
        <w:t>(0).</w:t>
      </w:r>
      <w:proofErr w:type="spellStart"/>
      <w:r w:rsidRPr="009322E1">
        <w:rPr>
          <w:lang w:val="en-IN"/>
        </w:rPr>
        <w:t>astype</w:t>
      </w:r>
      <w:proofErr w:type="spellEnd"/>
      <w:r w:rsidRPr="009322E1">
        <w:rPr>
          <w:lang w:val="en-IN"/>
        </w:rPr>
        <w:t>(np.float32))</w:t>
      </w:r>
    </w:p>
    <w:p w14:paraId="76330E00" w14:textId="77777777" w:rsidR="009322E1" w:rsidRPr="009322E1" w:rsidRDefault="009322E1" w:rsidP="009322E1">
      <w:pPr>
        <w:rPr>
          <w:lang w:val="en-IN"/>
        </w:rPr>
      </w:pPr>
      <w:r w:rsidRPr="009322E1">
        <w:rPr>
          <w:lang w:val="en-IN"/>
        </w:rPr>
        <w:t xml:space="preserve">    return </w:t>
      </w:r>
      <w:proofErr w:type="spellStart"/>
      <w:r w:rsidRPr="009322E1">
        <w:rPr>
          <w:lang w:val="en-IN"/>
        </w:rPr>
        <w:t>ui</w:t>
      </w:r>
      <w:proofErr w:type="spellEnd"/>
    </w:p>
    <w:p w14:paraId="1FAD039F" w14:textId="77777777" w:rsidR="009322E1" w:rsidRPr="009322E1" w:rsidRDefault="009322E1" w:rsidP="009322E1">
      <w:pPr>
        <w:rPr>
          <w:lang w:val="en-IN"/>
        </w:rPr>
      </w:pPr>
    </w:p>
    <w:p w14:paraId="4B70BAB6" w14:textId="77777777" w:rsidR="009322E1" w:rsidRPr="009322E1" w:rsidRDefault="009322E1" w:rsidP="009322E1">
      <w:pPr>
        <w:rPr>
          <w:lang w:val="en-IN"/>
        </w:rPr>
      </w:pPr>
      <w:r w:rsidRPr="009322E1">
        <w:rPr>
          <w:lang w:val="en-IN"/>
        </w:rPr>
        <w:t># ------------------- FBT -------------------</w:t>
      </w:r>
    </w:p>
    <w:p w14:paraId="3EB7AAB0" w14:textId="77777777" w:rsidR="009322E1" w:rsidRPr="009322E1" w:rsidRDefault="009322E1" w:rsidP="009322E1">
      <w:pPr>
        <w:rPr>
          <w:lang w:val="en-IN"/>
        </w:rPr>
      </w:pPr>
      <w:r w:rsidRPr="009322E1">
        <w:rPr>
          <w:lang w:val="en-IN"/>
        </w:rPr>
        <w:t xml:space="preserve">def </w:t>
      </w:r>
      <w:proofErr w:type="spellStart"/>
      <w:r w:rsidRPr="009322E1">
        <w:rPr>
          <w:lang w:val="en-IN"/>
        </w:rPr>
        <w:t>build_fbt</w:t>
      </w:r>
      <w:proofErr w:type="spellEnd"/>
      <w:r w:rsidRPr="009322E1">
        <w:rPr>
          <w:lang w:val="en-IN"/>
        </w:rPr>
        <w:t>(</w:t>
      </w:r>
      <w:proofErr w:type="spellStart"/>
      <w:r w:rsidRPr="009322E1">
        <w:rPr>
          <w:lang w:val="en-IN"/>
        </w:rPr>
        <w:t>df_train</w:t>
      </w:r>
      <w:proofErr w:type="spellEnd"/>
      <w:r w:rsidRPr="009322E1">
        <w:rPr>
          <w:lang w:val="en-IN"/>
        </w:rPr>
        <w:t>, whitelist=None):</w:t>
      </w:r>
    </w:p>
    <w:p w14:paraId="271C0239" w14:textId="77777777" w:rsidR="009322E1" w:rsidRPr="009322E1" w:rsidRDefault="009322E1" w:rsidP="009322E1">
      <w:pPr>
        <w:rPr>
          <w:lang w:val="en-IN"/>
        </w:rPr>
      </w:pPr>
      <w:r w:rsidRPr="009322E1">
        <w:rPr>
          <w:lang w:val="en-IN"/>
        </w:rPr>
        <w:lastRenderedPageBreak/>
        <w:t>    if whitelist is not None:</w:t>
      </w:r>
    </w:p>
    <w:p w14:paraId="788E07D7" w14:textId="77777777" w:rsidR="009322E1" w:rsidRPr="009322E1" w:rsidRDefault="009322E1" w:rsidP="009322E1">
      <w:pPr>
        <w:rPr>
          <w:lang w:val="en-IN"/>
        </w:rPr>
      </w:pPr>
      <w:r w:rsidRPr="009322E1">
        <w:rPr>
          <w:lang w:val="en-IN"/>
        </w:rPr>
        <w:t xml:space="preserve">        </w:t>
      </w:r>
      <w:proofErr w:type="spellStart"/>
      <w:r w:rsidRPr="009322E1">
        <w:rPr>
          <w:lang w:val="en-IN"/>
        </w:rPr>
        <w:t>df_train</w:t>
      </w:r>
      <w:proofErr w:type="spellEnd"/>
      <w:r w:rsidRPr="009322E1">
        <w:rPr>
          <w:lang w:val="en-IN"/>
        </w:rPr>
        <w:t xml:space="preserve"> = </w:t>
      </w:r>
      <w:proofErr w:type="spellStart"/>
      <w:r w:rsidRPr="009322E1">
        <w:rPr>
          <w:lang w:val="en-IN"/>
        </w:rPr>
        <w:t>df_train</w:t>
      </w:r>
      <w:proofErr w:type="spellEnd"/>
      <w:r w:rsidRPr="009322E1">
        <w:rPr>
          <w:lang w:val="en-IN"/>
        </w:rPr>
        <w:t>[</w:t>
      </w:r>
      <w:proofErr w:type="spellStart"/>
      <w:r w:rsidRPr="009322E1">
        <w:rPr>
          <w:lang w:val="en-IN"/>
        </w:rPr>
        <w:t>df_train</w:t>
      </w:r>
      <w:proofErr w:type="spellEnd"/>
      <w:r w:rsidRPr="009322E1">
        <w:rPr>
          <w:lang w:val="en-IN"/>
        </w:rPr>
        <w:t>["</w:t>
      </w:r>
      <w:proofErr w:type="spellStart"/>
      <w:r w:rsidRPr="009322E1">
        <w:rPr>
          <w:lang w:val="en-IN"/>
        </w:rPr>
        <w:t>StockCode</w:t>
      </w:r>
      <w:proofErr w:type="spellEnd"/>
      <w:r w:rsidRPr="009322E1">
        <w:rPr>
          <w:lang w:val="en-IN"/>
        </w:rPr>
        <w:t>"].</w:t>
      </w:r>
      <w:proofErr w:type="spellStart"/>
      <w:r w:rsidRPr="009322E1">
        <w:rPr>
          <w:lang w:val="en-IN"/>
        </w:rPr>
        <w:t>isin</w:t>
      </w:r>
      <w:proofErr w:type="spellEnd"/>
      <w:r w:rsidRPr="009322E1">
        <w:rPr>
          <w:lang w:val="en-IN"/>
        </w:rPr>
        <w:t>(whitelist)].copy()</w:t>
      </w:r>
    </w:p>
    <w:p w14:paraId="7BCFB9B7" w14:textId="77777777" w:rsidR="009322E1" w:rsidRPr="009322E1" w:rsidRDefault="009322E1" w:rsidP="009322E1">
      <w:pPr>
        <w:rPr>
          <w:lang w:val="en-IN"/>
        </w:rPr>
      </w:pPr>
      <w:r w:rsidRPr="009322E1">
        <w:rPr>
          <w:lang w:val="en-IN"/>
        </w:rPr>
        <w:t xml:space="preserve">    co = </w:t>
      </w:r>
      <w:proofErr w:type="spellStart"/>
      <w:r w:rsidRPr="009322E1">
        <w:rPr>
          <w:lang w:val="en-IN"/>
        </w:rPr>
        <w:t>defaultdict</w:t>
      </w:r>
      <w:proofErr w:type="spellEnd"/>
      <w:r w:rsidRPr="009322E1">
        <w:rPr>
          <w:lang w:val="en-IN"/>
        </w:rPr>
        <w:t>(Counter)</w:t>
      </w:r>
    </w:p>
    <w:p w14:paraId="6B148FFF" w14:textId="77777777" w:rsidR="009322E1" w:rsidRPr="009322E1" w:rsidRDefault="009322E1" w:rsidP="009322E1">
      <w:pPr>
        <w:rPr>
          <w:lang w:val="en-IN"/>
        </w:rPr>
      </w:pPr>
      <w:r w:rsidRPr="009322E1">
        <w:rPr>
          <w:lang w:val="en-IN"/>
        </w:rPr>
        <w:t xml:space="preserve">    for _, g in </w:t>
      </w:r>
      <w:proofErr w:type="spellStart"/>
      <w:r w:rsidRPr="009322E1">
        <w:rPr>
          <w:lang w:val="en-IN"/>
        </w:rPr>
        <w:t>df_train.groupby</w:t>
      </w:r>
      <w:proofErr w:type="spellEnd"/>
      <w:r w:rsidRPr="009322E1">
        <w:rPr>
          <w:lang w:val="en-IN"/>
        </w:rPr>
        <w:t>("</w:t>
      </w:r>
      <w:proofErr w:type="spellStart"/>
      <w:r w:rsidRPr="009322E1">
        <w:rPr>
          <w:lang w:val="en-IN"/>
        </w:rPr>
        <w:t>InvoiceNo</w:t>
      </w:r>
      <w:proofErr w:type="spellEnd"/>
      <w:r w:rsidRPr="009322E1">
        <w:rPr>
          <w:lang w:val="en-IN"/>
        </w:rPr>
        <w:t>"):</w:t>
      </w:r>
    </w:p>
    <w:p w14:paraId="0EE526D8" w14:textId="77777777" w:rsidR="009322E1" w:rsidRPr="009322E1" w:rsidRDefault="009322E1" w:rsidP="009322E1">
      <w:pPr>
        <w:rPr>
          <w:lang w:val="en-IN"/>
        </w:rPr>
      </w:pPr>
      <w:r w:rsidRPr="009322E1">
        <w:rPr>
          <w:lang w:val="en-IN"/>
        </w:rPr>
        <w:t>        items = list(set(g["</w:t>
      </w:r>
      <w:proofErr w:type="spellStart"/>
      <w:r w:rsidRPr="009322E1">
        <w:rPr>
          <w:lang w:val="en-IN"/>
        </w:rPr>
        <w:t>StockCode</w:t>
      </w:r>
      <w:proofErr w:type="spellEnd"/>
      <w:r w:rsidRPr="009322E1">
        <w:rPr>
          <w:lang w:val="en-IN"/>
        </w:rPr>
        <w:t>"].</w:t>
      </w:r>
      <w:proofErr w:type="spellStart"/>
      <w:r w:rsidRPr="009322E1">
        <w:rPr>
          <w:lang w:val="en-IN"/>
        </w:rPr>
        <w:t>tolist</w:t>
      </w:r>
      <w:proofErr w:type="spellEnd"/>
      <w:r w:rsidRPr="009322E1">
        <w:rPr>
          <w:lang w:val="en-IN"/>
        </w:rPr>
        <w:t>()))</w:t>
      </w:r>
    </w:p>
    <w:p w14:paraId="080FF407" w14:textId="77777777" w:rsidR="009322E1" w:rsidRPr="009322E1" w:rsidRDefault="009322E1" w:rsidP="009322E1">
      <w:pPr>
        <w:rPr>
          <w:lang w:val="en-IN"/>
        </w:rPr>
      </w:pPr>
      <w:r w:rsidRPr="009322E1">
        <w:rPr>
          <w:lang w:val="en-IN"/>
        </w:rPr>
        <w:t xml:space="preserve">        for </w:t>
      </w:r>
      <w:proofErr w:type="spellStart"/>
      <w:r w:rsidRPr="009322E1">
        <w:rPr>
          <w:lang w:val="en-IN"/>
        </w:rPr>
        <w:t>i</w:t>
      </w:r>
      <w:proofErr w:type="spellEnd"/>
      <w:r w:rsidRPr="009322E1">
        <w:rPr>
          <w:lang w:val="en-IN"/>
        </w:rPr>
        <w:t xml:space="preserve"> in range(</w:t>
      </w:r>
      <w:proofErr w:type="spellStart"/>
      <w:r w:rsidRPr="009322E1">
        <w:rPr>
          <w:lang w:val="en-IN"/>
        </w:rPr>
        <w:t>len</w:t>
      </w:r>
      <w:proofErr w:type="spellEnd"/>
      <w:r w:rsidRPr="009322E1">
        <w:rPr>
          <w:lang w:val="en-IN"/>
        </w:rPr>
        <w:t>(items)):</w:t>
      </w:r>
    </w:p>
    <w:p w14:paraId="671175ED" w14:textId="77777777" w:rsidR="009322E1" w:rsidRPr="009322E1" w:rsidRDefault="009322E1" w:rsidP="009322E1">
      <w:pPr>
        <w:rPr>
          <w:lang w:val="en-IN"/>
        </w:rPr>
      </w:pPr>
      <w:r w:rsidRPr="009322E1">
        <w:rPr>
          <w:lang w:val="en-IN"/>
        </w:rPr>
        <w:t>            for j in range(</w:t>
      </w:r>
      <w:proofErr w:type="spellStart"/>
      <w:r w:rsidRPr="009322E1">
        <w:rPr>
          <w:lang w:val="en-IN"/>
        </w:rPr>
        <w:t>i</w:t>
      </w:r>
      <w:proofErr w:type="spellEnd"/>
      <w:r w:rsidRPr="009322E1">
        <w:rPr>
          <w:lang w:val="en-IN"/>
        </w:rPr>
        <w:t xml:space="preserve"> + 1, </w:t>
      </w:r>
      <w:proofErr w:type="spellStart"/>
      <w:r w:rsidRPr="009322E1">
        <w:rPr>
          <w:lang w:val="en-IN"/>
        </w:rPr>
        <w:t>len</w:t>
      </w:r>
      <w:proofErr w:type="spellEnd"/>
      <w:r w:rsidRPr="009322E1">
        <w:rPr>
          <w:lang w:val="en-IN"/>
        </w:rPr>
        <w:t>(items)):</w:t>
      </w:r>
    </w:p>
    <w:p w14:paraId="23E5E695" w14:textId="77777777" w:rsidR="009322E1" w:rsidRPr="009322E1" w:rsidRDefault="009322E1" w:rsidP="009322E1">
      <w:pPr>
        <w:rPr>
          <w:lang w:val="en-IN"/>
        </w:rPr>
      </w:pPr>
      <w:r w:rsidRPr="009322E1">
        <w:rPr>
          <w:lang w:val="en-IN"/>
        </w:rPr>
        <w:t>                a, b = items[</w:t>
      </w:r>
      <w:proofErr w:type="spellStart"/>
      <w:r w:rsidRPr="009322E1">
        <w:rPr>
          <w:lang w:val="en-IN"/>
        </w:rPr>
        <w:t>i</w:t>
      </w:r>
      <w:proofErr w:type="spellEnd"/>
      <w:r w:rsidRPr="009322E1">
        <w:rPr>
          <w:lang w:val="en-IN"/>
        </w:rPr>
        <w:t>], items[j]</w:t>
      </w:r>
    </w:p>
    <w:p w14:paraId="45CBA1AB" w14:textId="77777777" w:rsidR="009322E1" w:rsidRPr="009322E1" w:rsidRDefault="009322E1" w:rsidP="009322E1">
      <w:pPr>
        <w:rPr>
          <w:lang w:val="en-IN"/>
        </w:rPr>
      </w:pPr>
      <w:r w:rsidRPr="009322E1">
        <w:rPr>
          <w:lang w:val="en-IN"/>
        </w:rPr>
        <w:t>                co[a][b] += 1</w:t>
      </w:r>
    </w:p>
    <w:p w14:paraId="3005F829" w14:textId="77777777" w:rsidR="009322E1" w:rsidRPr="009322E1" w:rsidRDefault="009322E1" w:rsidP="009322E1">
      <w:pPr>
        <w:rPr>
          <w:lang w:val="en-IN"/>
        </w:rPr>
      </w:pPr>
      <w:r w:rsidRPr="009322E1">
        <w:rPr>
          <w:lang w:val="en-IN"/>
        </w:rPr>
        <w:t>                co[b][a] += 1</w:t>
      </w:r>
    </w:p>
    <w:p w14:paraId="700E0AF8" w14:textId="77777777" w:rsidR="009322E1" w:rsidRPr="009322E1" w:rsidRDefault="009322E1" w:rsidP="009322E1">
      <w:pPr>
        <w:rPr>
          <w:lang w:val="en-IN"/>
        </w:rPr>
      </w:pPr>
      <w:r w:rsidRPr="009322E1">
        <w:rPr>
          <w:lang w:val="en-IN"/>
        </w:rPr>
        <w:t>    return co</w:t>
      </w:r>
    </w:p>
    <w:p w14:paraId="65C7B045" w14:textId="77777777" w:rsidR="009322E1" w:rsidRPr="009322E1" w:rsidRDefault="009322E1" w:rsidP="009322E1">
      <w:pPr>
        <w:rPr>
          <w:lang w:val="en-IN"/>
        </w:rPr>
      </w:pPr>
    </w:p>
    <w:p w14:paraId="38C241BA" w14:textId="77777777" w:rsidR="009322E1" w:rsidRPr="009322E1" w:rsidRDefault="009322E1" w:rsidP="009322E1">
      <w:pPr>
        <w:rPr>
          <w:lang w:val="en-IN"/>
        </w:rPr>
      </w:pPr>
      <w:r w:rsidRPr="009322E1">
        <w:rPr>
          <w:lang w:val="en-IN"/>
        </w:rPr>
        <w:t xml:space="preserve">def </w:t>
      </w:r>
      <w:proofErr w:type="spellStart"/>
      <w:r w:rsidRPr="009322E1">
        <w:rPr>
          <w:lang w:val="en-IN"/>
        </w:rPr>
        <w:t>fbt_for_item</w:t>
      </w:r>
      <w:proofErr w:type="spellEnd"/>
      <w:r w:rsidRPr="009322E1">
        <w:rPr>
          <w:lang w:val="en-IN"/>
        </w:rPr>
        <w:t>(</w:t>
      </w:r>
      <w:proofErr w:type="spellStart"/>
      <w:r w:rsidRPr="009322E1">
        <w:rPr>
          <w:lang w:val="en-IN"/>
        </w:rPr>
        <w:t>item_id</w:t>
      </w:r>
      <w:proofErr w:type="spellEnd"/>
      <w:r w:rsidRPr="009322E1">
        <w:rPr>
          <w:lang w:val="en-IN"/>
        </w:rPr>
        <w:t xml:space="preserve">, </w:t>
      </w:r>
      <w:proofErr w:type="spellStart"/>
      <w:r w:rsidRPr="009322E1">
        <w:rPr>
          <w:lang w:val="en-IN"/>
        </w:rPr>
        <w:t>co_counts</w:t>
      </w:r>
      <w:proofErr w:type="spellEnd"/>
      <w:r w:rsidRPr="009322E1">
        <w:rPr>
          <w:lang w:val="en-IN"/>
        </w:rPr>
        <w:t xml:space="preserve">, </w:t>
      </w:r>
      <w:proofErr w:type="spellStart"/>
      <w:r w:rsidRPr="009322E1">
        <w:rPr>
          <w:lang w:val="en-IN"/>
        </w:rPr>
        <w:t>popularity_index</w:t>
      </w:r>
      <w:proofErr w:type="spellEnd"/>
      <w:r w:rsidRPr="009322E1">
        <w:rPr>
          <w:lang w:val="en-IN"/>
        </w:rPr>
        <w:t xml:space="preserve">, </w:t>
      </w:r>
      <w:proofErr w:type="spellStart"/>
      <w:r w:rsidRPr="009322E1">
        <w:rPr>
          <w:lang w:val="en-IN"/>
        </w:rPr>
        <w:t>topn</w:t>
      </w:r>
      <w:proofErr w:type="spellEnd"/>
      <w:r w:rsidRPr="009322E1">
        <w:rPr>
          <w:lang w:val="en-IN"/>
        </w:rPr>
        <w:t>=10):</w:t>
      </w:r>
    </w:p>
    <w:p w14:paraId="0F603D50" w14:textId="77777777" w:rsidR="009322E1" w:rsidRPr="009322E1" w:rsidRDefault="009322E1" w:rsidP="009322E1">
      <w:pPr>
        <w:rPr>
          <w:lang w:val="en-IN"/>
        </w:rPr>
      </w:pPr>
      <w:r w:rsidRPr="009322E1">
        <w:rPr>
          <w:lang w:val="en-IN"/>
        </w:rPr>
        <w:t xml:space="preserve">    if </w:t>
      </w:r>
      <w:proofErr w:type="spellStart"/>
      <w:r w:rsidRPr="009322E1">
        <w:rPr>
          <w:lang w:val="en-IN"/>
        </w:rPr>
        <w:t>item_id</w:t>
      </w:r>
      <w:proofErr w:type="spellEnd"/>
      <w:r w:rsidRPr="009322E1">
        <w:rPr>
          <w:lang w:val="en-IN"/>
        </w:rPr>
        <w:t xml:space="preserve"> in </w:t>
      </w:r>
      <w:proofErr w:type="spellStart"/>
      <w:r w:rsidRPr="009322E1">
        <w:rPr>
          <w:lang w:val="en-IN"/>
        </w:rPr>
        <w:t>co_counts</w:t>
      </w:r>
      <w:proofErr w:type="spellEnd"/>
      <w:r w:rsidRPr="009322E1">
        <w:rPr>
          <w:lang w:val="en-IN"/>
        </w:rPr>
        <w:t xml:space="preserve"> and </w:t>
      </w:r>
      <w:proofErr w:type="spellStart"/>
      <w:r w:rsidRPr="009322E1">
        <w:rPr>
          <w:lang w:val="en-IN"/>
        </w:rPr>
        <w:t>len</w:t>
      </w:r>
      <w:proofErr w:type="spellEnd"/>
      <w:r w:rsidRPr="009322E1">
        <w:rPr>
          <w:lang w:val="en-IN"/>
        </w:rPr>
        <w:t>(</w:t>
      </w:r>
      <w:proofErr w:type="spellStart"/>
      <w:r w:rsidRPr="009322E1">
        <w:rPr>
          <w:lang w:val="en-IN"/>
        </w:rPr>
        <w:t>co_counts</w:t>
      </w:r>
      <w:proofErr w:type="spellEnd"/>
      <w:r w:rsidRPr="009322E1">
        <w:rPr>
          <w:lang w:val="en-IN"/>
        </w:rPr>
        <w:t>[</w:t>
      </w:r>
      <w:proofErr w:type="spellStart"/>
      <w:r w:rsidRPr="009322E1">
        <w:rPr>
          <w:lang w:val="en-IN"/>
        </w:rPr>
        <w:t>item_id</w:t>
      </w:r>
      <w:proofErr w:type="spellEnd"/>
      <w:r w:rsidRPr="009322E1">
        <w:rPr>
          <w:lang w:val="en-IN"/>
        </w:rPr>
        <w:t>]) &gt; 0:</w:t>
      </w:r>
    </w:p>
    <w:p w14:paraId="7A1CD723" w14:textId="77777777" w:rsidR="009322E1" w:rsidRPr="009322E1" w:rsidRDefault="009322E1" w:rsidP="009322E1">
      <w:pPr>
        <w:rPr>
          <w:lang w:val="en-IN"/>
        </w:rPr>
      </w:pPr>
      <w:r w:rsidRPr="009322E1">
        <w:rPr>
          <w:lang w:val="en-IN"/>
        </w:rPr>
        <w:t>        return [</w:t>
      </w:r>
      <w:proofErr w:type="spellStart"/>
      <w:r w:rsidRPr="009322E1">
        <w:rPr>
          <w:lang w:val="en-IN"/>
        </w:rPr>
        <w:t>pid</w:t>
      </w:r>
      <w:proofErr w:type="spellEnd"/>
      <w:r w:rsidRPr="009322E1">
        <w:rPr>
          <w:lang w:val="en-IN"/>
        </w:rPr>
        <w:t xml:space="preserve"> for </w:t>
      </w:r>
      <w:proofErr w:type="spellStart"/>
      <w:r w:rsidRPr="009322E1">
        <w:rPr>
          <w:lang w:val="en-IN"/>
        </w:rPr>
        <w:t>pid</w:t>
      </w:r>
      <w:proofErr w:type="spellEnd"/>
      <w:r w:rsidRPr="009322E1">
        <w:rPr>
          <w:lang w:val="en-IN"/>
        </w:rPr>
        <w:t xml:space="preserve">, _ in </w:t>
      </w:r>
      <w:proofErr w:type="spellStart"/>
      <w:r w:rsidRPr="009322E1">
        <w:rPr>
          <w:lang w:val="en-IN"/>
        </w:rPr>
        <w:t>co_counts</w:t>
      </w:r>
      <w:proofErr w:type="spellEnd"/>
      <w:r w:rsidRPr="009322E1">
        <w:rPr>
          <w:lang w:val="en-IN"/>
        </w:rPr>
        <w:t>[</w:t>
      </w:r>
      <w:proofErr w:type="spellStart"/>
      <w:r w:rsidRPr="009322E1">
        <w:rPr>
          <w:lang w:val="en-IN"/>
        </w:rPr>
        <w:t>item_id</w:t>
      </w:r>
      <w:proofErr w:type="spellEnd"/>
      <w:r w:rsidRPr="009322E1">
        <w:rPr>
          <w:lang w:val="en-IN"/>
        </w:rPr>
        <w:t>].</w:t>
      </w:r>
      <w:proofErr w:type="spellStart"/>
      <w:r w:rsidRPr="009322E1">
        <w:rPr>
          <w:lang w:val="en-IN"/>
        </w:rPr>
        <w:t>most_common</w:t>
      </w:r>
      <w:proofErr w:type="spellEnd"/>
      <w:r w:rsidRPr="009322E1">
        <w:rPr>
          <w:lang w:val="en-IN"/>
        </w:rPr>
        <w:t>(</w:t>
      </w:r>
      <w:proofErr w:type="spellStart"/>
      <w:r w:rsidRPr="009322E1">
        <w:rPr>
          <w:lang w:val="en-IN"/>
        </w:rPr>
        <w:t>topn</w:t>
      </w:r>
      <w:proofErr w:type="spellEnd"/>
      <w:r w:rsidRPr="009322E1">
        <w:rPr>
          <w:lang w:val="en-IN"/>
        </w:rPr>
        <w:t>)]</w:t>
      </w:r>
    </w:p>
    <w:p w14:paraId="3F7658F2" w14:textId="77777777" w:rsidR="009322E1" w:rsidRPr="009322E1" w:rsidRDefault="009322E1" w:rsidP="009322E1">
      <w:pPr>
        <w:rPr>
          <w:lang w:val="en-IN"/>
        </w:rPr>
      </w:pPr>
      <w:r w:rsidRPr="009322E1">
        <w:rPr>
          <w:lang w:val="en-IN"/>
        </w:rPr>
        <w:t>    return [</w:t>
      </w:r>
      <w:proofErr w:type="spellStart"/>
      <w:r w:rsidRPr="009322E1">
        <w:rPr>
          <w:lang w:val="en-IN"/>
        </w:rPr>
        <w:t>i</w:t>
      </w:r>
      <w:proofErr w:type="spellEnd"/>
      <w:r w:rsidRPr="009322E1">
        <w:rPr>
          <w:lang w:val="en-IN"/>
        </w:rPr>
        <w:t xml:space="preserve"> for </w:t>
      </w:r>
      <w:proofErr w:type="spellStart"/>
      <w:r w:rsidRPr="009322E1">
        <w:rPr>
          <w:lang w:val="en-IN"/>
        </w:rPr>
        <w:t>i</w:t>
      </w:r>
      <w:proofErr w:type="spellEnd"/>
      <w:r w:rsidRPr="009322E1">
        <w:rPr>
          <w:lang w:val="en-IN"/>
        </w:rPr>
        <w:t xml:space="preserve"> in </w:t>
      </w:r>
      <w:proofErr w:type="spellStart"/>
      <w:r w:rsidRPr="009322E1">
        <w:rPr>
          <w:lang w:val="en-IN"/>
        </w:rPr>
        <w:t>popularity_index</w:t>
      </w:r>
      <w:proofErr w:type="spellEnd"/>
      <w:r w:rsidRPr="009322E1">
        <w:rPr>
          <w:lang w:val="en-IN"/>
        </w:rPr>
        <w:t xml:space="preserve"> if </w:t>
      </w:r>
      <w:proofErr w:type="spellStart"/>
      <w:r w:rsidRPr="009322E1">
        <w:rPr>
          <w:lang w:val="en-IN"/>
        </w:rPr>
        <w:t>i</w:t>
      </w:r>
      <w:proofErr w:type="spellEnd"/>
      <w:r w:rsidRPr="009322E1">
        <w:rPr>
          <w:lang w:val="en-IN"/>
        </w:rPr>
        <w:t xml:space="preserve"> != </w:t>
      </w:r>
      <w:proofErr w:type="spellStart"/>
      <w:r w:rsidRPr="009322E1">
        <w:rPr>
          <w:lang w:val="en-IN"/>
        </w:rPr>
        <w:t>item_id</w:t>
      </w:r>
      <w:proofErr w:type="spellEnd"/>
      <w:r w:rsidRPr="009322E1">
        <w:rPr>
          <w:lang w:val="en-IN"/>
        </w:rPr>
        <w:t>][:</w:t>
      </w:r>
      <w:proofErr w:type="spellStart"/>
      <w:r w:rsidRPr="009322E1">
        <w:rPr>
          <w:lang w:val="en-IN"/>
        </w:rPr>
        <w:t>topn</w:t>
      </w:r>
      <w:proofErr w:type="spellEnd"/>
      <w:r w:rsidRPr="009322E1">
        <w:rPr>
          <w:lang w:val="en-IN"/>
        </w:rPr>
        <w:t>]</w:t>
      </w:r>
    </w:p>
    <w:p w14:paraId="3A3EFFE0" w14:textId="77777777" w:rsidR="009322E1" w:rsidRPr="009322E1" w:rsidRDefault="009322E1" w:rsidP="009322E1">
      <w:pPr>
        <w:rPr>
          <w:lang w:val="en-IN"/>
        </w:rPr>
      </w:pPr>
    </w:p>
    <w:p w14:paraId="1DEB048D" w14:textId="77777777" w:rsidR="009322E1" w:rsidRPr="009322E1" w:rsidRDefault="009322E1" w:rsidP="009322E1">
      <w:pPr>
        <w:rPr>
          <w:lang w:val="en-IN"/>
        </w:rPr>
      </w:pPr>
      <w:r w:rsidRPr="009322E1">
        <w:rPr>
          <w:lang w:val="en-IN"/>
        </w:rPr>
        <w:t># ------------------- Evaluation -------------------</w:t>
      </w:r>
    </w:p>
    <w:p w14:paraId="5C1A5655" w14:textId="77777777" w:rsidR="009322E1" w:rsidRPr="009322E1" w:rsidRDefault="009322E1" w:rsidP="009322E1">
      <w:pPr>
        <w:rPr>
          <w:lang w:val="en-IN"/>
        </w:rPr>
      </w:pPr>
      <w:r w:rsidRPr="009322E1">
        <w:rPr>
          <w:lang w:val="en-IN"/>
        </w:rPr>
        <w:t xml:space="preserve">def </w:t>
      </w:r>
      <w:proofErr w:type="spellStart"/>
      <w:r w:rsidRPr="009322E1">
        <w:rPr>
          <w:lang w:val="en-IN"/>
        </w:rPr>
        <w:t>build_user_last_basket</w:t>
      </w:r>
      <w:proofErr w:type="spellEnd"/>
      <w:r w:rsidRPr="009322E1">
        <w:rPr>
          <w:lang w:val="en-IN"/>
        </w:rPr>
        <w:t>(</w:t>
      </w:r>
      <w:proofErr w:type="spellStart"/>
      <w:r w:rsidRPr="009322E1">
        <w:rPr>
          <w:lang w:val="en-IN"/>
        </w:rPr>
        <w:t>df_part</w:t>
      </w:r>
      <w:proofErr w:type="spellEnd"/>
      <w:r w:rsidRPr="009322E1">
        <w:rPr>
          <w:lang w:val="en-IN"/>
        </w:rPr>
        <w:t>):</w:t>
      </w:r>
    </w:p>
    <w:p w14:paraId="796EF529" w14:textId="77777777" w:rsidR="009322E1" w:rsidRPr="009322E1" w:rsidRDefault="009322E1" w:rsidP="009322E1">
      <w:pPr>
        <w:rPr>
          <w:lang w:val="en-IN"/>
        </w:rPr>
      </w:pPr>
      <w:r w:rsidRPr="009322E1">
        <w:rPr>
          <w:lang w:val="en-IN"/>
        </w:rPr>
        <w:t xml:space="preserve">    if </w:t>
      </w:r>
      <w:proofErr w:type="spellStart"/>
      <w:r w:rsidRPr="009322E1">
        <w:rPr>
          <w:lang w:val="en-IN"/>
        </w:rPr>
        <w:t>df_part.empty</w:t>
      </w:r>
      <w:proofErr w:type="spellEnd"/>
      <w:r w:rsidRPr="009322E1">
        <w:rPr>
          <w:lang w:val="en-IN"/>
        </w:rPr>
        <w:t>:</w:t>
      </w:r>
    </w:p>
    <w:p w14:paraId="30C01085" w14:textId="77777777" w:rsidR="009322E1" w:rsidRPr="009322E1" w:rsidRDefault="009322E1" w:rsidP="009322E1">
      <w:pPr>
        <w:rPr>
          <w:lang w:val="en-IN"/>
        </w:rPr>
      </w:pPr>
      <w:r w:rsidRPr="009322E1">
        <w:rPr>
          <w:lang w:val="en-IN"/>
        </w:rPr>
        <w:t xml:space="preserve">        return </w:t>
      </w:r>
      <w:proofErr w:type="spellStart"/>
      <w:r w:rsidRPr="009322E1">
        <w:rPr>
          <w:lang w:val="en-IN"/>
        </w:rPr>
        <w:t>pd.DataFrame</w:t>
      </w:r>
      <w:proofErr w:type="spellEnd"/>
      <w:r w:rsidRPr="009322E1">
        <w:rPr>
          <w:lang w:val="en-IN"/>
        </w:rPr>
        <w:t>(columns=["CustomerID", "</w:t>
      </w:r>
      <w:proofErr w:type="spellStart"/>
      <w:r w:rsidRPr="009322E1">
        <w:rPr>
          <w:lang w:val="en-IN"/>
        </w:rPr>
        <w:t>InvoiceNo</w:t>
      </w:r>
      <w:proofErr w:type="spellEnd"/>
      <w:r w:rsidRPr="009322E1">
        <w:rPr>
          <w:lang w:val="en-IN"/>
        </w:rPr>
        <w:t>", "</w:t>
      </w:r>
      <w:proofErr w:type="spellStart"/>
      <w:r w:rsidRPr="009322E1">
        <w:rPr>
          <w:lang w:val="en-IN"/>
        </w:rPr>
        <w:t>StockCode</w:t>
      </w:r>
      <w:proofErr w:type="spellEnd"/>
      <w:r w:rsidRPr="009322E1">
        <w:rPr>
          <w:lang w:val="en-IN"/>
        </w:rPr>
        <w:t>"])</w:t>
      </w:r>
    </w:p>
    <w:p w14:paraId="53468413" w14:textId="77777777" w:rsidR="009322E1" w:rsidRPr="009322E1" w:rsidRDefault="009322E1" w:rsidP="009322E1">
      <w:pPr>
        <w:rPr>
          <w:lang w:val="en-IN"/>
        </w:rPr>
      </w:pPr>
      <w:r w:rsidRPr="009322E1">
        <w:rPr>
          <w:lang w:val="en-IN"/>
        </w:rPr>
        <w:t xml:space="preserve">    last = </w:t>
      </w:r>
      <w:proofErr w:type="spellStart"/>
      <w:r w:rsidRPr="009322E1">
        <w:rPr>
          <w:lang w:val="en-IN"/>
        </w:rPr>
        <w:t>df_part.sort_values</w:t>
      </w:r>
      <w:proofErr w:type="spellEnd"/>
      <w:r w:rsidRPr="009322E1">
        <w:rPr>
          <w:lang w:val="en-IN"/>
        </w:rPr>
        <w:t>("</w:t>
      </w:r>
      <w:proofErr w:type="spellStart"/>
      <w:r w:rsidRPr="009322E1">
        <w:rPr>
          <w:lang w:val="en-IN"/>
        </w:rPr>
        <w:t>InvoiceDate</w:t>
      </w:r>
      <w:proofErr w:type="spellEnd"/>
      <w:r w:rsidRPr="009322E1">
        <w:rPr>
          <w:lang w:val="en-IN"/>
        </w:rPr>
        <w:t>").</w:t>
      </w:r>
      <w:proofErr w:type="spellStart"/>
      <w:r w:rsidRPr="009322E1">
        <w:rPr>
          <w:lang w:val="en-IN"/>
        </w:rPr>
        <w:t>groupby</w:t>
      </w:r>
      <w:proofErr w:type="spellEnd"/>
      <w:r w:rsidRPr="009322E1">
        <w:rPr>
          <w:lang w:val="en-IN"/>
        </w:rPr>
        <w:t>("CustomerID").tail(1)</w:t>
      </w:r>
    </w:p>
    <w:p w14:paraId="5345AADD" w14:textId="77777777" w:rsidR="009322E1" w:rsidRPr="009322E1" w:rsidRDefault="009322E1" w:rsidP="009322E1">
      <w:pPr>
        <w:rPr>
          <w:lang w:val="en-IN"/>
        </w:rPr>
      </w:pPr>
      <w:r w:rsidRPr="009322E1">
        <w:rPr>
          <w:lang w:val="en-IN"/>
        </w:rPr>
        <w:t xml:space="preserve">    </w:t>
      </w:r>
      <w:proofErr w:type="spellStart"/>
      <w:r w:rsidRPr="009322E1">
        <w:rPr>
          <w:lang w:val="en-IN"/>
        </w:rPr>
        <w:t>inv_ids</w:t>
      </w:r>
      <w:proofErr w:type="spellEnd"/>
      <w:r w:rsidRPr="009322E1">
        <w:rPr>
          <w:lang w:val="en-IN"/>
        </w:rPr>
        <w:t xml:space="preserve"> = last["</w:t>
      </w:r>
      <w:proofErr w:type="spellStart"/>
      <w:r w:rsidRPr="009322E1">
        <w:rPr>
          <w:lang w:val="en-IN"/>
        </w:rPr>
        <w:t>InvoiceNo</w:t>
      </w:r>
      <w:proofErr w:type="spellEnd"/>
      <w:r w:rsidRPr="009322E1">
        <w:rPr>
          <w:lang w:val="en-IN"/>
        </w:rPr>
        <w:t>"].unique().</w:t>
      </w:r>
      <w:proofErr w:type="spellStart"/>
      <w:r w:rsidRPr="009322E1">
        <w:rPr>
          <w:lang w:val="en-IN"/>
        </w:rPr>
        <w:t>tolist</w:t>
      </w:r>
      <w:proofErr w:type="spellEnd"/>
      <w:r w:rsidRPr="009322E1">
        <w:rPr>
          <w:lang w:val="en-IN"/>
        </w:rPr>
        <w:t>()</w:t>
      </w:r>
    </w:p>
    <w:p w14:paraId="32B8B195" w14:textId="77777777" w:rsidR="009322E1" w:rsidRPr="009322E1" w:rsidRDefault="009322E1" w:rsidP="009322E1">
      <w:pPr>
        <w:rPr>
          <w:lang w:val="en-IN"/>
        </w:rPr>
      </w:pPr>
      <w:r w:rsidRPr="009322E1">
        <w:rPr>
          <w:lang w:val="en-IN"/>
        </w:rPr>
        <w:t xml:space="preserve">    </w:t>
      </w:r>
      <w:proofErr w:type="spellStart"/>
      <w:r w:rsidRPr="009322E1">
        <w:rPr>
          <w:lang w:val="en-IN"/>
        </w:rPr>
        <w:t>inv_items</w:t>
      </w:r>
      <w:proofErr w:type="spellEnd"/>
      <w:r w:rsidRPr="009322E1">
        <w:rPr>
          <w:lang w:val="en-IN"/>
        </w:rPr>
        <w:t xml:space="preserve"> = (</w:t>
      </w:r>
      <w:proofErr w:type="spellStart"/>
      <w:r w:rsidRPr="009322E1">
        <w:rPr>
          <w:lang w:val="en-IN"/>
        </w:rPr>
        <w:t>df_part</w:t>
      </w:r>
      <w:proofErr w:type="spellEnd"/>
      <w:r w:rsidRPr="009322E1">
        <w:rPr>
          <w:lang w:val="en-IN"/>
        </w:rPr>
        <w:t>[</w:t>
      </w:r>
      <w:proofErr w:type="spellStart"/>
      <w:r w:rsidRPr="009322E1">
        <w:rPr>
          <w:lang w:val="en-IN"/>
        </w:rPr>
        <w:t>df_part</w:t>
      </w:r>
      <w:proofErr w:type="spellEnd"/>
      <w:r w:rsidRPr="009322E1">
        <w:rPr>
          <w:lang w:val="en-IN"/>
        </w:rPr>
        <w:t>["</w:t>
      </w:r>
      <w:proofErr w:type="spellStart"/>
      <w:r w:rsidRPr="009322E1">
        <w:rPr>
          <w:lang w:val="en-IN"/>
        </w:rPr>
        <w:t>InvoiceNo</w:t>
      </w:r>
      <w:proofErr w:type="spellEnd"/>
      <w:r w:rsidRPr="009322E1">
        <w:rPr>
          <w:lang w:val="en-IN"/>
        </w:rPr>
        <w:t>"].</w:t>
      </w:r>
      <w:proofErr w:type="spellStart"/>
      <w:r w:rsidRPr="009322E1">
        <w:rPr>
          <w:lang w:val="en-IN"/>
        </w:rPr>
        <w:t>isin</w:t>
      </w:r>
      <w:proofErr w:type="spellEnd"/>
      <w:r w:rsidRPr="009322E1">
        <w:rPr>
          <w:lang w:val="en-IN"/>
        </w:rPr>
        <w:t>(</w:t>
      </w:r>
      <w:proofErr w:type="spellStart"/>
      <w:r w:rsidRPr="009322E1">
        <w:rPr>
          <w:lang w:val="en-IN"/>
        </w:rPr>
        <w:t>inv_ids</w:t>
      </w:r>
      <w:proofErr w:type="spellEnd"/>
      <w:r w:rsidRPr="009322E1">
        <w:rPr>
          <w:lang w:val="en-IN"/>
        </w:rPr>
        <w:t>)][["</w:t>
      </w:r>
      <w:proofErr w:type="spellStart"/>
      <w:r w:rsidRPr="009322E1">
        <w:rPr>
          <w:lang w:val="en-IN"/>
        </w:rPr>
        <w:t>InvoiceNo</w:t>
      </w:r>
      <w:proofErr w:type="spellEnd"/>
      <w:r w:rsidRPr="009322E1">
        <w:rPr>
          <w:lang w:val="en-IN"/>
        </w:rPr>
        <w:t>", "CustomerID", "</w:t>
      </w:r>
      <w:proofErr w:type="spellStart"/>
      <w:r w:rsidRPr="009322E1">
        <w:rPr>
          <w:lang w:val="en-IN"/>
        </w:rPr>
        <w:t>StockCode</w:t>
      </w:r>
      <w:proofErr w:type="spellEnd"/>
      <w:r w:rsidRPr="009322E1">
        <w:rPr>
          <w:lang w:val="en-IN"/>
        </w:rPr>
        <w:t>"]]</w:t>
      </w:r>
    </w:p>
    <w:p w14:paraId="72817E0A" w14:textId="77777777" w:rsidR="009322E1" w:rsidRPr="009322E1" w:rsidRDefault="009322E1" w:rsidP="009322E1">
      <w:pPr>
        <w:rPr>
          <w:lang w:val="en-IN"/>
        </w:rPr>
      </w:pPr>
      <w:r w:rsidRPr="009322E1">
        <w:rPr>
          <w:lang w:val="en-IN"/>
        </w:rPr>
        <w:t>                 .</w:t>
      </w:r>
      <w:proofErr w:type="spellStart"/>
      <w:r w:rsidRPr="009322E1">
        <w:rPr>
          <w:lang w:val="en-IN"/>
        </w:rPr>
        <w:t>drop_duplicates</w:t>
      </w:r>
      <w:proofErr w:type="spellEnd"/>
      <w:r w:rsidRPr="009322E1">
        <w:rPr>
          <w:lang w:val="en-IN"/>
        </w:rPr>
        <w:t>().</w:t>
      </w:r>
      <w:proofErr w:type="spellStart"/>
      <w:r w:rsidRPr="009322E1">
        <w:rPr>
          <w:lang w:val="en-IN"/>
        </w:rPr>
        <w:t>groupby</w:t>
      </w:r>
      <w:proofErr w:type="spellEnd"/>
      <w:r w:rsidRPr="009322E1">
        <w:rPr>
          <w:lang w:val="en-IN"/>
        </w:rPr>
        <w:t>(["CustomerID", "</w:t>
      </w:r>
      <w:proofErr w:type="spellStart"/>
      <w:r w:rsidRPr="009322E1">
        <w:rPr>
          <w:lang w:val="en-IN"/>
        </w:rPr>
        <w:t>InvoiceNo</w:t>
      </w:r>
      <w:proofErr w:type="spellEnd"/>
      <w:r w:rsidRPr="009322E1">
        <w:rPr>
          <w:lang w:val="en-IN"/>
        </w:rPr>
        <w:t>"])["</w:t>
      </w:r>
      <w:proofErr w:type="spellStart"/>
      <w:r w:rsidRPr="009322E1">
        <w:rPr>
          <w:lang w:val="en-IN"/>
        </w:rPr>
        <w:t>StockCode</w:t>
      </w:r>
      <w:proofErr w:type="spellEnd"/>
      <w:r w:rsidRPr="009322E1">
        <w:rPr>
          <w:lang w:val="en-IN"/>
        </w:rPr>
        <w:t>"].apply(list).</w:t>
      </w:r>
      <w:proofErr w:type="spellStart"/>
      <w:r w:rsidRPr="009322E1">
        <w:rPr>
          <w:lang w:val="en-IN"/>
        </w:rPr>
        <w:t>reset_index</w:t>
      </w:r>
      <w:proofErr w:type="spellEnd"/>
      <w:r w:rsidRPr="009322E1">
        <w:rPr>
          <w:lang w:val="en-IN"/>
        </w:rPr>
        <w:t>())</w:t>
      </w:r>
    </w:p>
    <w:p w14:paraId="6CCD2876" w14:textId="77777777" w:rsidR="009322E1" w:rsidRPr="009322E1" w:rsidRDefault="009322E1" w:rsidP="009322E1">
      <w:pPr>
        <w:rPr>
          <w:lang w:val="en-IN"/>
        </w:rPr>
      </w:pPr>
      <w:r w:rsidRPr="009322E1">
        <w:rPr>
          <w:lang w:val="en-IN"/>
        </w:rPr>
        <w:t xml:space="preserve">    return </w:t>
      </w:r>
      <w:proofErr w:type="spellStart"/>
      <w:r w:rsidRPr="009322E1">
        <w:rPr>
          <w:lang w:val="en-IN"/>
        </w:rPr>
        <w:t>inv_items</w:t>
      </w:r>
      <w:proofErr w:type="spellEnd"/>
    </w:p>
    <w:p w14:paraId="15962730" w14:textId="77777777" w:rsidR="009322E1" w:rsidRPr="009322E1" w:rsidRDefault="009322E1" w:rsidP="009322E1">
      <w:pPr>
        <w:rPr>
          <w:lang w:val="en-IN"/>
        </w:rPr>
      </w:pPr>
    </w:p>
    <w:p w14:paraId="3C6A1AB4" w14:textId="77777777" w:rsidR="009322E1" w:rsidRPr="009322E1" w:rsidRDefault="009322E1" w:rsidP="009322E1">
      <w:pPr>
        <w:rPr>
          <w:lang w:val="en-IN"/>
        </w:rPr>
      </w:pPr>
      <w:r w:rsidRPr="009322E1">
        <w:rPr>
          <w:lang w:val="en-IN"/>
        </w:rPr>
        <w:t xml:space="preserve">def </w:t>
      </w:r>
      <w:proofErr w:type="spellStart"/>
      <w:r w:rsidRPr="009322E1">
        <w:rPr>
          <w:lang w:val="en-IN"/>
        </w:rPr>
        <w:t>hit_rate_at_k</w:t>
      </w:r>
      <w:proofErr w:type="spellEnd"/>
      <w:r w:rsidRPr="009322E1">
        <w:rPr>
          <w:lang w:val="en-IN"/>
        </w:rPr>
        <w:t>(</w:t>
      </w:r>
      <w:proofErr w:type="spellStart"/>
      <w:r w:rsidRPr="009322E1">
        <w:rPr>
          <w:lang w:val="en-IN"/>
        </w:rPr>
        <w:t>eval_data</w:t>
      </w:r>
      <w:proofErr w:type="spellEnd"/>
      <w:r w:rsidRPr="009322E1">
        <w:rPr>
          <w:lang w:val="en-IN"/>
        </w:rPr>
        <w:t xml:space="preserve">, recommender, </w:t>
      </w:r>
      <w:proofErr w:type="spellStart"/>
      <w:r w:rsidRPr="009322E1">
        <w:rPr>
          <w:lang w:val="en-IN"/>
        </w:rPr>
        <w:t>items_index</w:t>
      </w:r>
      <w:proofErr w:type="spellEnd"/>
      <w:r w:rsidRPr="009322E1">
        <w:rPr>
          <w:lang w:val="en-IN"/>
        </w:rPr>
        <w:t xml:space="preserve">, k=10, </w:t>
      </w:r>
      <w:proofErr w:type="spellStart"/>
      <w:r w:rsidRPr="009322E1">
        <w:rPr>
          <w:lang w:val="en-IN"/>
        </w:rPr>
        <w:t>max_users</w:t>
      </w:r>
      <w:proofErr w:type="spellEnd"/>
      <w:r w:rsidRPr="009322E1">
        <w:rPr>
          <w:lang w:val="en-IN"/>
        </w:rPr>
        <w:t>=2000):</w:t>
      </w:r>
    </w:p>
    <w:p w14:paraId="4D8F430E" w14:textId="77777777" w:rsidR="009322E1" w:rsidRPr="009322E1" w:rsidRDefault="009322E1" w:rsidP="009322E1">
      <w:pPr>
        <w:rPr>
          <w:lang w:val="en-IN"/>
        </w:rPr>
      </w:pPr>
      <w:r w:rsidRPr="009322E1">
        <w:rPr>
          <w:lang w:val="en-IN"/>
        </w:rPr>
        <w:t xml:space="preserve">    if </w:t>
      </w:r>
      <w:proofErr w:type="spellStart"/>
      <w:r w:rsidRPr="009322E1">
        <w:rPr>
          <w:lang w:val="en-IN"/>
        </w:rPr>
        <w:t>eval_data.empty</w:t>
      </w:r>
      <w:proofErr w:type="spellEnd"/>
      <w:r w:rsidRPr="009322E1">
        <w:rPr>
          <w:lang w:val="en-IN"/>
        </w:rPr>
        <w:t>:</w:t>
      </w:r>
    </w:p>
    <w:p w14:paraId="0C0C5DDC" w14:textId="77777777" w:rsidR="009322E1" w:rsidRPr="009322E1" w:rsidRDefault="009322E1" w:rsidP="009322E1">
      <w:pPr>
        <w:rPr>
          <w:lang w:val="en-IN"/>
        </w:rPr>
      </w:pPr>
      <w:r w:rsidRPr="009322E1">
        <w:rPr>
          <w:lang w:val="en-IN"/>
        </w:rPr>
        <w:lastRenderedPageBreak/>
        <w:t>        return float("nan")</w:t>
      </w:r>
    </w:p>
    <w:p w14:paraId="5179785E" w14:textId="77777777" w:rsidR="009322E1" w:rsidRPr="009322E1" w:rsidRDefault="009322E1" w:rsidP="009322E1">
      <w:pPr>
        <w:rPr>
          <w:lang w:val="en-IN"/>
        </w:rPr>
      </w:pPr>
      <w:r w:rsidRPr="009322E1">
        <w:rPr>
          <w:lang w:val="en-IN"/>
        </w:rPr>
        <w:t>    hits = 0; total = 0</w:t>
      </w:r>
    </w:p>
    <w:p w14:paraId="3C0B97DF" w14:textId="77777777" w:rsidR="009322E1" w:rsidRPr="009322E1" w:rsidRDefault="009322E1" w:rsidP="009322E1">
      <w:pPr>
        <w:rPr>
          <w:lang w:val="en-IN"/>
        </w:rPr>
      </w:pPr>
      <w:r w:rsidRPr="009322E1">
        <w:rPr>
          <w:lang w:val="en-IN"/>
        </w:rPr>
        <w:t xml:space="preserve">    for _, row in </w:t>
      </w:r>
      <w:proofErr w:type="spellStart"/>
      <w:r w:rsidRPr="009322E1">
        <w:rPr>
          <w:lang w:val="en-IN"/>
        </w:rPr>
        <w:t>eval_data.head</w:t>
      </w:r>
      <w:proofErr w:type="spellEnd"/>
      <w:r w:rsidRPr="009322E1">
        <w:rPr>
          <w:lang w:val="en-IN"/>
        </w:rPr>
        <w:t>(</w:t>
      </w:r>
      <w:proofErr w:type="spellStart"/>
      <w:r w:rsidRPr="009322E1">
        <w:rPr>
          <w:lang w:val="en-IN"/>
        </w:rPr>
        <w:t>max_users</w:t>
      </w:r>
      <w:proofErr w:type="spellEnd"/>
      <w:r w:rsidRPr="009322E1">
        <w:rPr>
          <w:lang w:val="en-IN"/>
        </w:rPr>
        <w:t>).</w:t>
      </w:r>
      <w:proofErr w:type="spellStart"/>
      <w:r w:rsidRPr="009322E1">
        <w:rPr>
          <w:lang w:val="en-IN"/>
        </w:rPr>
        <w:t>iterrows</w:t>
      </w:r>
      <w:proofErr w:type="spellEnd"/>
      <w:r w:rsidRPr="009322E1">
        <w:rPr>
          <w:lang w:val="en-IN"/>
        </w:rPr>
        <w:t>():</w:t>
      </w:r>
    </w:p>
    <w:p w14:paraId="23CE2B2B" w14:textId="77777777" w:rsidR="009322E1" w:rsidRPr="009322E1" w:rsidRDefault="009322E1" w:rsidP="009322E1">
      <w:pPr>
        <w:rPr>
          <w:lang w:val="en-IN"/>
        </w:rPr>
      </w:pPr>
      <w:r w:rsidRPr="009322E1">
        <w:rPr>
          <w:lang w:val="en-IN"/>
        </w:rPr>
        <w:t>        truth = set([</w:t>
      </w:r>
      <w:proofErr w:type="spellStart"/>
      <w:r w:rsidRPr="009322E1">
        <w:rPr>
          <w:lang w:val="en-IN"/>
        </w:rPr>
        <w:t>i</w:t>
      </w:r>
      <w:proofErr w:type="spellEnd"/>
      <w:r w:rsidRPr="009322E1">
        <w:rPr>
          <w:lang w:val="en-IN"/>
        </w:rPr>
        <w:t xml:space="preserve"> for </w:t>
      </w:r>
      <w:proofErr w:type="spellStart"/>
      <w:r w:rsidRPr="009322E1">
        <w:rPr>
          <w:lang w:val="en-IN"/>
        </w:rPr>
        <w:t>i</w:t>
      </w:r>
      <w:proofErr w:type="spellEnd"/>
      <w:r w:rsidRPr="009322E1">
        <w:rPr>
          <w:lang w:val="en-IN"/>
        </w:rPr>
        <w:t xml:space="preserve"> in row["</w:t>
      </w:r>
      <w:proofErr w:type="spellStart"/>
      <w:r w:rsidRPr="009322E1">
        <w:rPr>
          <w:lang w:val="en-IN"/>
        </w:rPr>
        <w:t>StockCode</w:t>
      </w:r>
      <w:proofErr w:type="spellEnd"/>
      <w:r w:rsidRPr="009322E1">
        <w:rPr>
          <w:lang w:val="en-IN"/>
        </w:rPr>
        <w:t xml:space="preserve">"] if </w:t>
      </w:r>
      <w:proofErr w:type="spellStart"/>
      <w:r w:rsidRPr="009322E1">
        <w:rPr>
          <w:lang w:val="en-IN"/>
        </w:rPr>
        <w:t>i</w:t>
      </w:r>
      <w:proofErr w:type="spellEnd"/>
      <w:r w:rsidRPr="009322E1">
        <w:rPr>
          <w:lang w:val="en-IN"/>
        </w:rPr>
        <w:t xml:space="preserve"> in </w:t>
      </w:r>
      <w:proofErr w:type="spellStart"/>
      <w:r w:rsidRPr="009322E1">
        <w:rPr>
          <w:lang w:val="en-IN"/>
        </w:rPr>
        <w:t>items_index</w:t>
      </w:r>
      <w:proofErr w:type="spellEnd"/>
      <w:r w:rsidRPr="009322E1">
        <w:rPr>
          <w:lang w:val="en-IN"/>
        </w:rPr>
        <w:t>])</w:t>
      </w:r>
    </w:p>
    <w:p w14:paraId="375ACC57" w14:textId="77777777" w:rsidR="009322E1" w:rsidRPr="009322E1" w:rsidRDefault="009322E1" w:rsidP="009322E1">
      <w:pPr>
        <w:rPr>
          <w:lang w:val="en-IN"/>
        </w:rPr>
      </w:pPr>
      <w:r w:rsidRPr="009322E1">
        <w:rPr>
          <w:lang w:val="en-IN"/>
        </w:rPr>
        <w:t>        if not truth: continue</w:t>
      </w:r>
    </w:p>
    <w:p w14:paraId="315DF687" w14:textId="77777777" w:rsidR="009322E1" w:rsidRPr="009322E1" w:rsidRDefault="009322E1" w:rsidP="009322E1">
      <w:pPr>
        <w:rPr>
          <w:lang w:val="en-IN"/>
        </w:rPr>
      </w:pPr>
      <w:r w:rsidRPr="009322E1">
        <w:rPr>
          <w:lang w:val="en-IN"/>
        </w:rPr>
        <w:t>        preds = recommender(row["CustomerID"], k)</w:t>
      </w:r>
    </w:p>
    <w:p w14:paraId="7CC77979" w14:textId="77777777" w:rsidR="009322E1" w:rsidRPr="009322E1" w:rsidRDefault="009322E1" w:rsidP="009322E1">
      <w:pPr>
        <w:rPr>
          <w:lang w:val="en-IN"/>
        </w:rPr>
      </w:pPr>
      <w:r w:rsidRPr="009322E1">
        <w:rPr>
          <w:lang w:val="en-IN"/>
        </w:rPr>
        <w:t>        hits += int(</w:t>
      </w:r>
      <w:proofErr w:type="spellStart"/>
      <w:r w:rsidRPr="009322E1">
        <w:rPr>
          <w:lang w:val="en-IN"/>
        </w:rPr>
        <w:t>len</w:t>
      </w:r>
      <w:proofErr w:type="spellEnd"/>
      <w:r w:rsidRPr="009322E1">
        <w:rPr>
          <w:lang w:val="en-IN"/>
        </w:rPr>
        <w:t>(</w:t>
      </w:r>
      <w:proofErr w:type="spellStart"/>
      <w:r w:rsidRPr="009322E1">
        <w:rPr>
          <w:lang w:val="en-IN"/>
        </w:rPr>
        <w:t>truth.intersection</w:t>
      </w:r>
      <w:proofErr w:type="spellEnd"/>
      <w:r w:rsidRPr="009322E1">
        <w:rPr>
          <w:lang w:val="en-IN"/>
        </w:rPr>
        <w:t>(set(preds))) &gt; 0)</w:t>
      </w:r>
    </w:p>
    <w:p w14:paraId="0B8C0E65" w14:textId="77777777" w:rsidR="009322E1" w:rsidRPr="009322E1" w:rsidRDefault="009322E1" w:rsidP="009322E1">
      <w:pPr>
        <w:rPr>
          <w:lang w:val="en-IN"/>
        </w:rPr>
      </w:pPr>
      <w:r w:rsidRPr="009322E1">
        <w:rPr>
          <w:lang w:val="en-IN"/>
        </w:rPr>
        <w:t>        total += 1</w:t>
      </w:r>
    </w:p>
    <w:p w14:paraId="171100DA" w14:textId="77777777" w:rsidR="009322E1" w:rsidRPr="009322E1" w:rsidRDefault="009322E1" w:rsidP="009322E1">
      <w:pPr>
        <w:rPr>
          <w:lang w:val="en-IN"/>
        </w:rPr>
      </w:pPr>
      <w:r w:rsidRPr="009322E1">
        <w:rPr>
          <w:lang w:val="en-IN"/>
        </w:rPr>
        <w:t>    return hits / total if total &gt; 0 else float("nan")</w:t>
      </w:r>
    </w:p>
    <w:p w14:paraId="025A5B9A" w14:textId="77777777" w:rsidR="009322E1" w:rsidRPr="009322E1" w:rsidRDefault="009322E1" w:rsidP="009322E1">
      <w:pPr>
        <w:rPr>
          <w:lang w:val="en-IN"/>
        </w:rPr>
      </w:pPr>
    </w:p>
    <w:p w14:paraId="5F78E375" w14:textId="77777777" w:rsidR="009322E1" w:rsidRPr="009322E1" w:rsidRDefault="009322E1" w:rsidP="009322E1">
      <w:pPr>
        <w:rPr>
          <w:lang w:val="en-IN"/>
        </w:rPr>
      </w:pPr>
      <w:r w:rsidRPr="009322E1">
        <w:rPr>
          <w:lang w:val="en-IN"/>
        </w:rPr>
        <w:t># ------------------- Plotting helpers -------------------</w:t>
      </w:r>
    </w:p>
    <w:p w14:paraId="3BBAE868" w14:textId="77777777" w:rsidR="009322E1" w:rsidRPr="009322E1" w:rsidRDefault="009322E1" w:rsidP="009322E1">
      <w:pPr>
        <w:rPr>
          <w:lang w:val="en-IN"/>
        </w:rPr>
      </w:pPr>
      <w:r w:rsidRPr="009322E1">
        <w:rPr>
          <w:lang w:val="en-IN"/>
        </w:rPr>
        <w:t xml:space="preserve">def </w:t>
      </w:r>
      <w:proofErr w:type="spellStart"/>
      <w:r w:rsidRPr="009322E1">
        <w:rPr>
          <w:lang w:val="en-IN"/>
        </w:rPr>
        <w:t>save_and_show</w:t>
      </w:r>
      <w:proofErr w:type="spellEnd"/>
      <w:r w:rsidRPr="009322E1">
        <w:rPr>
          <w:lang w:val="en-IN"/>
        </w:rPr>
        <w:t>(fig, filename):</w:t>
      </w:r>
    </w:p>
    <w:p w14:paraId="0C72B3A7" w14:textId="77777777" w:rsidR="009322E1" w:rsidRPr="009322E1" w:rsidRDefault="009322E1" w:rsidP="009322E1">
      <w:pPr>
        <w:rPr>
          <w:lang w:val="en-IN"/>
        </w:rPr>
      </w:pPr>
      <w:r w:rsidRPr="009322E1">
        <w:rPr>
          <w:lang w:val="en-IN"/>
        </w:rPr>
        <w:t xml:space="preserve">    </w:t>
      </w:r>
      <w:proofErr w:type="spellStart"/>
      <w:r w:rsidRPr="009322E1">
        <w:rPr>
          <w:lang w:val="en-IN"/>
        </w:rPr>
        <w:t>ensure_dir</w:t>
      </w:r>
      <w:proofErr w:type="spellEnd"/>
      <w:r w:rsidRPr="009322E1">
        <w:rPr>
          <w:lang w:val="en-IN"/>
        </w:rPr>
        <w:t>(filename)</w:t>
      </w:r>
    </w:p>
    <w:p w14:paraId="2762C74A" w14:textId="77777777" w:rsidR="009322E1" w:rsidRPr="009322E1" w:rsidRDefault="009322E1" w:rsidP="009322E1">
      <w:pPr>
        <w:rPr>
          <w:lang w:val="en-IN"/>
        </w:rPr>
      </w:pPr>
      <w:r w:rsidRPr="009322E1">
        <w:rPr>
          <w:lang w:val="en-IN"/>
        </w:rPr>
        <w:t xml:space="preserve">    </w:t>
      </w:r>
      <w:proofErr w:type="spellStart"/>
      <w:r w:rsidRPr="009322E1">
        <w:rPr>
          <w:lang w:val="en-IN"/>
        </w:rPr>
        <w:t>fig.savefig</w:t>
      </w:r>
      <w:proofErr w:type="spellEnd"/>
      <w:r w:rsidRPr="009322E1">
        <w:rPr>
          <w:lang w:val="en-IN"/>
        </w:rPr>
        <w:t xml:space="preserve">(filename, </w:t>
      </w:r>
      <w:proofErr w:type="spellStart"/>
      <w:r w:rsidRPr="009322E1">
        <w:rPr>
          <w:lang w:val="en-IN"/>
        </w:rPr>
        <w:t>bbox_inches</w:t>
      </w:r>
      <w:proofErr w:type="spellEnd"/>
      <w:r w:rsidRPr="009322E1">
        <w:rPr>
          <w:lang w:val="en-IN"/>
        </w:rPr>
        <w:t>="tight")</w:t>
      </w:r>
    </w:p>
    <w:p w14:paraId="13842F83" w14:textId="77777777" w:rsidR="009322E1" w:rsidRPr="009322E1" w:rsidRDefault="009322E1" w:rsidP="009322E1">
      <w:pPr>
        <w:rPr>
          <w:lang w:val="en-IN"/>
        </w:rPr>
      </w:pPr>
      <w:r w:rsidRPr="009322E1">
        <w:rPr>
          <w:lang w:val="en-IN"/>
        </w:rPr>
        <w:t xml:space="preserve">    </w:t>
      </w:r>
      <w:proofErr w:type="spellStart"/>
      <w:r w:rsidRPr="009322E1">
        <w:rPr>
          <w:lang w:val="en-IN"/>
        </w:rPr>
        <w:t>plt.show</w:t>
      </w:r>
      <w:proofErr w:type="spellEnd"/>
      <w:r w:rsidRPr="009322E1">
        <w:rPr>
          <w:lang w:val="en-IN"/>
        </w:rPr>
        <w:t>()</w:t>
      </w:r>
    </w:p>
    <w:p w14:paraId="511F6EF5" w14:textId="77777777" w:rsidR="009322E1" w:rsidRPr="009322E1" w:rsidRDefault="009322E1" w:rsidP="009322E1">
      <w:pPr>
        <w:rPr>
          <w:lang w:val="en-IN"/>
        </w:rPr>
      </w:pPr>
      <w:r w:rsidRPr="009322E1">
        <w:rPr>
          <w:lang w:val="en-IN"/>
        </w:rPr>
        <w:t xml:space="preserve">    </w:t>
      </w:r>
      <w:proofErr w:type="spellStart"/>
      <w:r w:rsidRPr="009322E1">
        <w:rPr>
          <w:lang w:val="en-IN"/>
        </w:rPr>
        <w:t>plt.pause</w:t>
      </w:r>
      <w:proofErr w:type="spellEnd"/>
      <w:r w:rsidRPr="009322E1">
        <w:rPr>
          <w:lang w:val="en-IN"/>
        </w:rPr>
        <w:t>(0.1)</w:t>
      </w:r>
    </w:p>
    <w:p w14:paraId="3DF099F3" w14:textId="77777777" w:rsidR="009322E1" w:rsidRPr="009322E1" w:rsidRDefault="009322E1" w:rsidP="009322E1">
      <w:pPr>
        <w:rPr>
          <w:lang w:val="en-IN"/>
        </w:rPr>
      </w:pPr>
    </w:p>
    <w:p w14:paraId="524EDD29" w14:textId="77777777" w:rsidR="009322E1" w:rsidRPr="009322E1" w:rsidRDefault="009322E1" w:rsidP="009322E1">
      <w:pPr>
        <w:rPr>
          <w:lang w:val="en-IN"/>
        </w:rPr>
      </w:pPr>
      <w:r w:rsidRPr="009322E1">
        <w:rPr>
          <w:lang w:val="en-IN"/>
        </w:rPr>
        <w:t xml:space="preserve">def </w:t>
      </w:r>
      <w:proofErr w:type="spellStart"/>
      <w:r w:rsidRPr="009322E1">
        <w:rPr>
          <w:lang w:val="en-IN"/>
        </w:rPr>
        <w:t>plot_global</w:t>
      </w:r>
      <w:proofErr w:type="spellEnd"/>
      <w:r w:rsidRPr="009322E1">
        <w:rPr>
          <w:lang w:val="en-IN"/>
        </w:rPr>
        <w:t>(</w:t>
      </w:r>
      <w:proofErr w:type="spellStart"/>
      <w:r w:rsidRPr="009322E1">
        <w:rPr>
          <w:lang w:val="en-IN"/>
        </w:rPr>
        <w:t>pop_global</w:t>
      </w:r>
      <w:proofErr w:type="spellEnd"/>
      <w:r w:rsidRPr="009322E1">
        <w:rPr>
          <w:lang w:val="en-IN"/>
        </w:rPr>
        <w:t xml:space="preserve">, </w:t>
      </w:r>
      <w:proofErr w:type="spellStart"/>
      <w:r w:rsidRPr="009322E1">
        <w:rPr>
          <w:lang w:val="en-IN"/>
        </w:rPr>
        <w:t>out_png</w:t>
      </w:r>
      <w:proofErr w:type="spellEnd"/>
      <w:r w:rsidRPr="009322E1">
        <w:rPr>
          <w:lang w:val="en-IN"/>
        </w:rPr>
        <w:t>):</w:t>
      </w:r>
    </w:p>
    <w:p w14:paraId="36875E96" w14:textId="77777777" w:rsidR="009322E1" w:rsidRPr="009322E1" w:rsidRDefault="009322E1" w:rsidP="009322E1">
      <w:pPr>
        <w:rPr>
          <w:lang w:val="en-IN"/>
        </w:rPr>
      </w:pPr>
      <w:r w:rsidRPr="009322E1">
        <w:rPr>
          <w:lang w:val="en-IN"/>
        </w:rPr>
        <w:t xml:space="preserve">    pop = </w:t>
      </w:r>
      <w:proofErr w:type="spellStart"/>
      <w:r w:rsidRPr="009322E1">
        <w:rPr>
          <w:lang w:val="en-IN"/>
        </w:rPr>
        <w:t>prepare_label_col</w:t>
      </w:r>
      <w:proofErr w:type="spellEnd"/>
      <w:r w:rsidRPr="009322E1">
        <w:rPr>
          <w:lang w:val="en-IN"/>
        </w:rPr>
        <w:t>(</w:t>
      </w:r>
      <w:proofErr w:type="spellStart"/>
      <w:r w:rsidRPr="009322E1">
        <w:rPr>
          <w:lang w:val="en-IN"/>
        </w:rPr>
        <w:t>pop_global</w:t>
      </w:r>
      <w:proofErr w:type="spellEnd"/>
      <w:r w:rsidRPr="009322E1">
        <w:rPr>
          <w:lang w:val="en-IN"/>
        </w:rPr>
        <w:t>)</w:t>
      </w:r>
    </w:p>
    <w:p w14:paraId="02448187" w14:textId="77777777" w:rsidR="009322E1" w:rsidRPr="009322E1" w:rsidRDefault="009322E1" w:rsidP="009322E1">
      <w:pPr>
        <w:rPr>
          <w:lang w:val="en-IN"/>
        </w:rPr>
      </w:pPr>
      <w:r w:rsidRPr="009322E1">
        <w:rPr>
          <w:lang w:val="en-IN"/>
        </w:rPr>
        <w:t xml:space="preserve">    </w:t>
      </w:r>
      <w:proofErr w:type="spellStart"/>
      <w:r w:rsidRPr="009322E1">
        <w:rPr>
          <w:lang w:val="en-IN"/>
        </w:rPr>
        <w:t>sns.set_palette</w:t>
      </w:r>
      <w:proofErr w:type="spellEnd"/>
      <w:r w:rsidRPr="009322E1">
        <w:rPr>
          <w:lang w:val="en-IN"/>
        </w:rPr>
        <w:t>("Set2")</w:t>
      </w:r>
    </w:p>
    <w:p w14:paraId="1929D423" w14:textId="77777777" w:rsidR="009322E1" w:rsidRPr="009322E1" w:rsidRDefault="009322E1" w:rsidP="009322E1">
      <w:pPr>
        <w:rPr>
          <w:lang w:val="en-IN"/>
        </w:rPr>
      </w:pPr>
      <w:r w:rsidRPr="009322E1">
        <w:rPr>
          <w:lang w:val="en-IN"/>
        </w:rPr>
        <w:t xml:space="preserve">    fig, </w:t>
      </w:r>
      <w:proofErr w:type="spellStart"/>
      <w:r w:rsidRPr="009322E1">
        <w:rPr>
          <w:lang w:val="en-IN"/>
        </w:rPr>
        <w:t>ax</w:t>
      </w:r>
      <w:proofErr w:type="spellEnd"/>
      <w:r w:rsidRPr="009322E1">
        <w:rPr>
          <w:lang w:val="en-IN"/>
        </w:rPr>
        <w:t xml:space="preserve"> = </w:t>
      </w:r>
      <w:proofErr w:type="spellStart"/>
      <w:r w:rsidRPr="009322E1">
        <w:rPr>
          <w:lang w:val="en-IN"/>
        </w:rPr>
        <w:t>plt.subplots</w:t>
      </w:r>
      <w:proofErr w:type="spellEnd"/>
      <w:r w:rsidRPr="009322E1">
        <w:rPr>
          <w:lang w:val="en-IN"/>
        </w:rPr>
        <w:t>(</w:t>
      </w:r>
      <w:proofErr w:type="spellStart"/>
      <w:r w:rsidRPr="009322E1">
        <w:rPr>
          <w:lang w:val="en-IN"/>
        </w:rPr>
        <w:t>figsize</w:t>
      </w:r>
      <w:proofErr w:type="spellEnd"/>
      <w:r w:rsidRPr="009322E1">
        <w:rPr>
          <w:lang w:val="en-IN"/>
        </w:rPr>
        <w:t>=(18, 12))</w:t>
      </w:r>
    </w:p>
    <w:p w14:paraId="74BC101D" w14:textId="77777777" w:rsidR="009322E1" w:rsidRPr="009322E1" w:rsidRDefault="009322E1" w:rsidP="009322E1">
      <w:pPr>
        <w:rPr>
          <w:lang w:val="en-IN"/>
        </w:rPr>
      </w:pPr>
      <w:r w:rsidRPr="009322E1">
        <w:rPr>
          <w:lang w:val="en-IN"/>
        </w:rPr>
        <w:t xml:space="preserve">    </w:t>
      </w:r>
      <w:proofErr w:type="spellStart"/>
      <w:r w:rsidRPr="009322E1">
        <w:rPr>
          <w:lang w:val="en-IN"/>
        </w:rPr>
        <w:t>sns.barplot</w:t>
      </w:r>
      <w:proofErr w:type="spellEnd"/>
      <w:r w:rsidRPr="009322E1">
        <w:rPr>
          <w:lang w:val="en-IN"/>
        </w:rPr>
        <w:t>(data=</w:t>
      </w:r>
      <w:proofErr w:type="spellStart"/>
      <w:r w:rsidRPr="009322E1">
        <w:rPr>
          <w:lang w:val="en-IN"/>
        </w:rPr>
        <w:t>pop.sort_values</w:t>
      </w:r>
      <w:proofErr w:type="spellEnd"/>
      <w:r w:rsidRPr="009322E1">
        <w:rPr>
          <w:lang w:val="en-IN"/>
        </w:rPr>
        <w:t xml:space="preserve">("buyers", ascending=True), x="buyers", y="_Label", </w:t>
      </w:r>
      <w:proofErr w:type="spellStart"/>
      <w:r w:rsidRPr="009322E1">
        <w:rPr>
          <w:lang w:val="en-IN"/>
        </w:rPr>
        <w:t>ax</w:t>
      </w:r>
      <w:proofErr w:type="spellEnd"/>
      <w:r w:rsidRPr="009322E1">
        <w:rPr>
          <w:lang w:val="en-IN"/>
        </w:rPr>
        <w:t>=</w:t>
      </w:r>
      <w:proofErr w:type="spellStart"/>
      <w:r w:rsidRPr="009322E1">
        <w:rPr>
          <w:lang w:val="en-IN"/>
        </w:rPr>
        <w:t>ax</w:t>
      </w:r>
      <w:proofErr w:type="spellEnd"/>
      <w:r w:rsidRPr="009322E1">
        <w:rPr>
          <w:lang w:val="en-IN"/>
        </w:rPr>
        <w:t>)</w:t>
      </w:r>
    </w:p>
    <w:p w14:paraId="6DC331BA" w14:textId="77777777" w:rsidR="009322E1" w:rsidRPr="009322E1" w:rsidRDefault="009322E1" w:rsidP="009322E1">
      <w:pPr>
        <w:rPr>
          <w:lang w:val="en-IN"/>
        </w:rPr>
      </w:pPr>
      <w:r w:rsidRPr="009322E1">
        <w:rPr>
          <w:lang w:val="en-IN"/>
        </w:rPr>
        <w:t xml:space="preserve">    </w:t>
      </w:r>
      <w:proofErr w:type="spellStart"/>
      <w:r w:rsidRPr="009322E1">
        <w:rPr>
          <w:lang w:val="en-IN"/>
        </w:rPr>
        <w:t>ax.set_title</w:t>
      </w:r>
      <w:proofErr w:type="spellEnd"/>
      <w:r w:rsidRPr="009322E1">
        <w:rPr>
          <w:lang w:val="en-IN"/>
        </w:rPr>
        <w:t>(</w:t>
      </w:r>
      <w:proofErr w:type="spellStart"/>
      <w:r w:rsidRPr="009322E1">
        <w:rPr>
          <w:lang w:val="en-IN"/>
        </w:rPr>
        <w:t>f"Top</w:t>
      </w:r>
      <w:proofErr w:type="spellEnd"/>
      <w:r w:rsidRPr="009322E1">
        <w:rPr>
          <w:lang w:val="en-IN"/>
        </w:rPr>
        <w:t xml:space="preserve"> {</w:t>
      </w:r>
      <w:proofErr w:type="spellStart"/>
      <w:r w:rsidRPr="009322E1">
        <w:rPr>
          <w:lang w:val="en-IN"/>
        </w:rPr>
        <w:t>len</w:t>
      </w:r>
      <w:proofErr w:type="spellEnd"/>
      <w:r w:rsidRPr="009322E1">
        <w:rPr>
          <w:lang w:val="en-IN"/>
        </w:rPr>
        <w:t>(</w:t>
      </w:r>
      <w:proofErr w:type="spellStart"/>
      <w:r w:rsidRPr="009322E1">
        <w:rPr>
          <w:lang w:val="en-IN"/>
        </w:rPr>
        <w:t>pop_global</w:t>
      </w:r>
      <w:proofErr w:type="spellEnd"/>
      <w:r w:rsidRPr="009322E1">
        <w:rPr>
          <w:lang w:val="en-IN"/>
        </w:rPr>
        <w:t>)} Products Globally (by unique buyers)")</w:t>
      </w:r>
    </w:p>
    <w:p w14:paraId="74579CE3" w14:textId="77777777" w:rsidR="009322E1" w:rsidRPr="009322E1" w:rsidRDefault="009322E1" w:rsidP="009322E1">
      <w:pPr>
        <w:rPr>
          <w:lang w:val="en-IN"/>
        </w:rPr>
      </w:pPr>
      <w:r w:rsidRPr="009322E1">
        <w:rPr>
          <w:lang w:val="en-IN"/>
        </w:rPr>
        <w:t xml:space="preserve">    </w:t>
      </w:r>
      <w:proofErr w:type="spellStart"/>
      <w:r w:rsidRPr="009322E1">
        <w:rPr>
          <w:lang w:val="en-IN"/>
        </w:rPr>
        <w:t>ax.set_xlabel</w:t>
      </w:r>
      <w:proofErr w:type="spellEnd"/>
      <w:r w:rsidRPr="009322E1">
        <w:rPr>
          <w:lang w:val="en-IN"/>
        </w:rPr>
        <w:t xml:space="preserve">("Unique Buyers"); </w:t>
      </w:r>
      <w:proofErr w:type="spellStart"/>
      <w:r w:rsidRPr="009322E1">
        <w:rPr>
          <w:lang w:val="en-IN"/>
        </w:rPr>
        <w:t>ax.set_ylabel</w:t>
      </w:r>
      <w:proofErr w:type="spellEnd"/>
      <w:r w:rsidRPr="009322E1">
        <w:rPr>
          <w:lang w:val="en-IN"/>
        </w:rPr>
        <w:t>("Product")</w:t>
      </w:r>
    </w:p>
    <w:p w14:paraId="602A9518" w14:textId="77777777" w:rsidR="009322E1" w:rsidRPr="009322E1" w:rsidRDefault="009322E1" w:rsidP="009322E1">
      <w:pPr>
        <w:rPr>
          <w:lang w:val="en-IN"/>
        </w:rPr>
      </w:pPr>
      <w:r w:rsidRPr="009322E1">
        <w:rPr>
          <w:lang w:val="en-IN"/>
        </w:rPr>
        <w:t xml:space="preserve">    </w:t>
      </w:r>
      <w:proofErr w:type="spellStart"/>
      <w:r w:rsidRPr="009322E1">
        <w:rPr>
          <w:lang w:val="en-IN"/>
        </w:rPr>
        <w:t>save_and_show</w:t>
      </w:r>
      <w:proofErr w:type="spellEnd"/>
      <w:r w:rsidRPr="009322E1">
        <w:rPr>
          <w:lang w:val="en-IN"/>
        </w:rPr>
        <w:t xml:space="preserve">(fig, </w:t>
      </w:r>
      <w:proofErr w:type="spellStart"/>
      <w:r w:rsidRPr="009322E1">
        <w:rPr>
          <w:lang w:val="en-IN"/>
        </w:rPr>
        <w:t>out_png</w:t>
      </w:r>
      <w:proofErr w:type="spellEnd"/>
      <w:r w:rsidRPr="009322E1">
        <w:rPr>
          <w:lang w:val="en-IN"/>
        </w:rPr>
        <w:t>)</w:t>
      </w:r>
    </w:p>
    <w:p w14:paraId="5CA69175" w14:textId="77777777" w:rsidR="009322E1" w:rsidRPr="009322E1" w:rsidRDefault="009322E1" w:rsidP="009322E1">
      <w:pPr>
        <w:rPr>
          <w:lang w:val="en-IN"/>
        </w:rPr>
      </w:pPr>
    </w:p>
    <w:p w14:paraId="7D272A3D" w14:textId="77777777" w:rsidR="009322E1" w:rsidRPr="009322E1" w:rsidRDefault="009322E1" w:rsidP="009322E1">
      <w:pPr>
        <w:rPr>
          <w:lang w:val="en-IN"/>
        </w:rPr>
      </w:pPr>
      <w:r w:rsidRPr="009322E1">
        <w:rPr>
          <w:lang w:val="en-IN"/>
        </w:rPr>
        <w:t xml:space="preserve">def </w:t>
      </w:r>
      <w:proofErr w:type="spellStart"/>
      <w:r w:rsidRPr="009322E1">
        <w:rPr>
          <w:lang w:val="en-IN"/>
        </w:rPr>
        <w:t>plot_country</w:t>
      </w:r>
      <w:proofErr w:type="spellEnd"/>
      <w:r w:rsidRPr="009322E1">
        <w:rPr>
          <w:lang w:val="en-IN"/>
        </w:rPr>
        <w:t>(</w:t>
      </w:r>
      <w:proofErr w:type="spellStart"/>
      <w:r w:rsidRPr="009322E1">
        <w:rPr>
          <w:lang w:val="en-IN"/>
        </w:rPr>
        <w:t>pop_country</w:t>
      </w:r>
      <w:proofErr w:type="spellEnd"/>
      <w:r w:rsidRPr="009322E1">
        <w:rPr>
          <w:lang w:val="en-IN"/>
        </w:rPr>
        <w:t xml:space="preserve">, </w:t>
      </w:r>
      <w:proofErr w:type="spellStart"/>
      <w:r w:rsidRPr="009322E1">
        <w:rPr>
          <w:lang w:val="en-IN"/>
        </w:rPr>
        <w:t>out_png</w:t>
      </w:r>
      <w:proofErr w:type="spellEnd"/>
      <w:r w:rsidRPr="009322E1">
        <w:rPr>
          <w:lang w:val="en-IN"/>
        </w:rPr>
        <w:t xml:space="preserve">, </w:t>
      </w:r>
      <w:proofErr w:type="spellStart"/>
      <w:r w:rsidRPr="009322E1">
        <w:rPr>
          <w:lang w:val="en-IN"/>
        </w:rPr>
        <w:t>top_per_country</w:t>
      </w:r>
      <w:proofErr w:type="spellEnd"/>
      <w:r w:rsidRPr="009322E1">
        <w:rPr>
          <w:lang w:val="en-IN"/>
        </w:rPr>
        <w:t>=5):</w:t>
      </w:r>
    </w:p>
    <w:p w14:paraId="628C6636" w14:textId="77777777" w:rsidR="009322E1" w:rsidRPr="009322E1" w:rsidRDefault="009322E1" w:rsidP="009322E1">
      <w:pPr>
        <w:rPr>
          <w:lang w:val="en-IN"/>
        </w:rPr>
      </w:pPr>
      <w:r w:rsidRPr="009322E1">
        <w:rPr>
          <w:lang w:val="en-IN"/>
        </w:rPr>
        <w:t xml:space="preserve">    if </w:t>
      </w:r>
      <w:proofErr w:type="spellStart"/>
      <w:r w:rsidRPr="009322E1">
        <w:rPr>
          <w:lang w:val="en-IN"/>
        </w:rPr>
        <w:t>pop_country.empty</w:t>
      </w:r>
      <w:proofErr w:type="spellEnd"/>
      <w:r w:rsidRPr="009322E1">
        <w:rPr>
          <w:lang w:val="en-IN"/>
        </w:rPr>
        <w:t>:</w:t>
      </w:r>
    </w:p>
    <w:p w14:paraId="3F3A0FCA" w14:textId="77777777" w:rsidR="009322E1" w:rsidRPr="009322E1" w:rsidRDefault="009322E1" w:rsidP="009322E1">
      <w:pPr>
        <w:rPr>
          <w:lang w:val="en-IN"/>
        </w:rPr>
      </w:pPr>
      <w:r w:rsidRPr="009322E1">
        <w:rPr>
          <w:lang w:val="en-IN"/>
        </w:rPr>
        <w:t>        return</w:t>
      </w:r>
    </w:p>
    <w:p w14:paraId="317CA0FC" w14:textId="77777777" w:rsidR="009322E1" w:rsidRPr="009322E1" w:rsidRDefault="009322E1" w:rsidP="009322E1">
      <w:pPr>
        <w:rPr>
          <w:lang w:val="en-IN"/>
        </w:rPr>
      </w:pPr>
      <w:r w:rsidRPr="009322E1">
        <w:rPr>
          <w:lang w:val="en-IN"/>
        </w:rPr>
        <w:lastRenderedPageBreak/>
        <w:t xml:space="preserve">    pop = </w:t>
      </w:r>
      <w:proofErr w:type="spellStart"/>
      <w:r w:rsidRPr="009322E1">
        <w:rPr>
          <w:lang w:val="en-IN"/>
        </w:rPr>
        <w:t>pop_country.copy</w:t>
      </w:r>
      <w:proofErr w:type="spellEnd"/>
      <w:r w:rsidRPr="009322E1">
        <w:rPr>
          <w:lang w:val="en-IN"/>
        </w:rPr>
        <w:t>()</w:t>
      </w:r>
    </w:p>
    <w:p w14:paraId="1538ACE8" w14:textId="77777777" w:rsidR="009322E1" w:rsidRPr="009322E1" w:rsidRDefault="009322E1" w:rsidP="009322E1">
      <w:pPr>
        <w:rPr>
          <w:lang w:val="en-IN"/>
        </w:rPr>
      </w:pPr>
      <w:r w:rsidRPr="009322E1">
        <w:rPr>
          <w:lang w:val="en-IN"/>
        </w:rPr>
        <w:t xml:space="preserve">    </w:t>
      </w:r>
      <w:proofErr w:type="spellStart"/>
      <w:r w:rsidRPr="009322E1">
        <w:rPr>
          <w:lang w:val="en-IN"/>
        </w:rPr>
        <w:t>top_countries</w:t>
      </w:r>
      <w:proofErr w:type="spellEnd"/>
      <w:r w:rsidRPr="009322E1">
        <w:rPr>
          <w:lang w:val="en-IN"/>
        </w:rPr>
        <w:t xml:space="preserve"> = pop["Country"].</w:t>
      </w:r>
      <w:proofErr w:type="spellStart"/>
      <w:r w:rsidRPr="009322E1">
        <w:rPr>
          <w:lang w:val="en-IN"/>
        </w:rPr>
        <w:t>value_counts</w:t>
      </w:r>
      <w:proofErr w:type="spellEnd"/>
      <w:r w:rsidRPr="009322E1">
        <w:rPr>
          <w:lang w:val="en-IN"/>
        </w:rPr>
        <w:t>().head(6).</w:t>
      </w:r>
      <w:proofErr w:type="spellStart"/>
      <w:r w:rsidRPr="009322E1">
        <w:rPr>
          <w:lang w:val="en-IN"/>
        </w:rPr>
        <w:t>index.tolist</w:t>
      </w:r>
      <w:proofErr w:type="spellEnd"/>
      <w:r w:rsidRPr="009322E1">
        <w:rPr>
          <w:lang w:val="en-IN"/>
        </w:rPr>
        <w:t>()</w:t>
      </w:r>
    </w:p>
    <w:p w14:paraId="3A4DED17" w14:textId="77777777" w:rsidR="009322E1" w:rsidRPr="009322E1" w:rsidRDefault="009322E1" w:rsidP="009322E1">
      <w:pPr>
        <w:rPr>
          <w:lang w:val="en-IN"/>
        </w:rPr>
      </w:pPr>
      <w:r w:rsidRPr="009322E1">
        <w:rPr>
          <w:lang w:val="en-IN"/>
        </w:rPr>
        <w:t>    pop = pop[pop["Country"].</w:t>
      </w:r>
      <w:proofErr w:type="spellStart"/>
      <w:r w:rsidRPr="009322E1">
        <w:rPr>
          <w:lang w:val="en-IN"/>
        </w:rPr>
        <w:t>isin</w:t>
      </w:r>
      <w:proofErr w:type="spellEnd"/>
      <w:r w:rsidRPr="009322E1">
        <w:rPr>
          <w:lang w:val="en-IN"/>
        </w:rPr>
        <w:t>(</w:t>
      </w:r>
      <w:proofErr w:type="spellStart"/>
      <w:r w:rsidRPr="009322E1">
        <w:rPr>
          <w:lang w:val="en-IN"/>
        </w:rPr>
        <w:t>top_countries</w:t>
      </w:r>
      <w:proofErr w:type="spellEnd"/>
      <w:r w:rsidRPr="009322E1">
        <w:rPr>
          <w:lang w:val="en-IN"/>
        </w:rPr>
        <w:t>)]</w:t>
      </w:r>
    </w:p>
    <w:p w14:paraId="5A8D56A8" w14:textId="77777777" w:rsidR="009322E1" w:rsidRPr="009322E1" w:rsidRDefault="009322E1" w:rsidP="009322E1">
      <w:pPr>
        <w:rPr>
          <w:lang w:val="en-IN"/>
        </w:rPr>
      </w:pPr>
      <w:r w:rsidRPr="009322E1">
        <w:rPr>
          <w:lang w:val="en-IN"/>
        </w:rPr>
        <w:t xml:space="preserve">    pop = </w:t>
      </w:r>
      <w:proofErr w:type="spellStart"/>
      <w:r w:rsidRPr="009322E1">
        <w:rPr>
          <w:lang w:val="en-IN"/>
        </w:rPr>
        <w:t>pop.groupby</w:t>
      </w:r>
      <w:proofErr w:type="spellEnd"/>
      <w:r w:rsidRPr="009322E1">
        <w:rPr>
          <w:lang w:val="en-IN"/>
        </w:rPr>
        <w:t>("Country").head(</w:t>
      </w:r>
      <w:proofErr w:type="spellStart"/>
      <w:r w:rsidRPr="009322E1">
        <w:rPr>
          <w:lang w:val="en-IN"/>
        </w:rPr>
        <w:t>top_per_country</w:t>
      </w:r>
      <w:proofErr w:type="spellEnd"/>
      <w:r w:rsidRPr="009322E1">
        <w:rPr>
          <w:lang w:val="en-IN"/>
        </w:rPr>
        <w:t>)</w:t>
      </w:r>
    </w:p>
    <w:p w14:paraId="7B4259EC" w14:textId="77777777" w:rsidR="009322E1" w:rsidRPr="009322E1" w:rsidRDefault="009322E1" w:rsidP="009322E1">
      <w:pPr>
        <w:rPr>
          <w:lang w:val="en-IN"/>
        </w:rPr>
      </w:pPr>
      <w:r w:rsidRPr="009322E1">
        <w:rPr>
          <w:lang w:val="en-IN"/>
        </w:rPr>
        <w:t xml:space="preserve">    pop = </w:t>
      </w:r>
      <w:proofErr w:type="spellStart"/>
      <w:r w:rsidRPr="009322E1">
        <w:rPr>
          <w:lang w:val="en-IN"/>
        </w:rPr>
        <w:t>prepare_label_col</w:t>
      </w:r>
      <w:proofErr w:type="spellEnd"/>
      <w:r w:rsidRPr="009322E1">
        <w:rPr>
          <w:lang w:val="en-IN"/>
        </w:rPr>
        <w:t xml:space="preserve">(pop, col="Description", </w:t>
      </w:r>
      <w:proofErr w:type="spellStart"/>
      <w:r w:rsidRPr="009322E1">
        <w:rPr>
          <w:lang w:val="en-IN"/>
        </w:rPr>
        <w:t>max_len</w:t>
      </w:r>
      <w:proofErr w:type="spellEnd"/>
      <w:r w:rsidRPr="009322E1">
        <w:rPr>
          <w:lang w:val="en-IN"/>
        </w:rPr>
        <w:t>=15)</w:t>
      </w:r>
    </w:p>
    <w:p w14:paraId="3B80AC58" w14:textId="77777777" w:rsidR="009322E1" w:rsidRPr="009322E1" w:rsidRDefault="009322E1" w:rsidP="009322E1">
      <w:pPr>
        <w:rPr>
          <w:lang w:val="en-IN"/>
        </w:rPr>
      </w:pPr>
      <w:r w:rsidRPr="009322E1">
        <w:rPr>
          <w:lang w:val="en-IN"/>
        </w:rPr>
        <w:t xml:space="preserve">    </w:t>
      </w:r>
      <w:proofErr w:type="spellStart"/>
      <w:r w:rsidRPr="009322E1">
        <w:rPr>
          <w:lang w:val="en-IN"/>
        </w:rPr>
        <w:t>sns.set_palette</w:t>
      </w:r>
      <w:proofErr w:type="spellEnd"/>
      <w:r w:rsidRPr="009322E1">
        <w:rPr>
          <w:lang w:val="en-IN"/>
        </w:rPr>
        <w:t>("Set2")</w:t>
      </w:r>
    </w:p>
    <w:p w14:paraId="52607E50" w14:textId="77777777" w:rsidR="009322E1" w:rsidRPr="009322E1" w:rsidRDefault="009322E1" w:rsidP="009322E1">
      <w:pPr>
        <w:rPr>
          <w:lang w:val="en-IN"/>
        </w:rPr>
      </w:pPr>
      <w:r w:rsidRPr="009322E1">
        <w:rPr>
          <w:lang w:val="en-IN"/>
        </w:rPr>
        <w:t xml:space="preserve">    </w:t>
      </w:r>
      <w:proofErr w:type="spellStart"/>
      <w:r w:rsidRPr="009322E1">
        <w:rPr>
          <w:lang w:val="en-IN"/>
        </w:rPr>
        <w:t>fig_height</w:t>
      </w:r>
      <w:proofErr w:type="spellEnd"/>
      <w:r w:rsidRPr="009322E1">
        <w:rPr>
          <w:lang w:val="en-IN"/>
        </w:rPr>
        <w:t xml:space="preserve"> = max(8, 0.5 * </w:t>
      </w:r>
      <w:proofErr w:type="spellStart"/>
      <w:r w:rsidRPr="009322E1">
        <w:rPr>
          <w:lang w:val="en-IN"/>
        </w:rPr>
        <w:t>len</w:t>
      </w:r>
      <w:proofErr w:type="spellEnd"/>
      <w:r w:rsidRPr="009322E1">
        <w:rPr>
          <w:lang w:val="en-IN"/>
        </w:rPr>
        <w:t>(pop))</w:t>
      </w:r>
    </w:p>
    <w:p w14:paraId="5ADAB4CD" w14:textId="77777777" w:rsidR="009322E1" w:rsidRPr="009322E1" w:rsidRDefault="009322E1" w:rsidP="009322E1">
      <w:pPr>
        <w:rPr>
          <w:lang w:val="en-IN"/>
        </w:rPr>
      </w:pPr>
      <w:r w:rsidRPr="009322E1">
        <w:rPr>
          <w:lang w:val="en-IN"/>
        </w:rPr>
        <w:t xml:space="preserve">    fig, </w:t>
      </w:r>
      <w:proofErr w:type="spellStart"/>
      <w:r w:rsidRPr="009322E1">
        <w:rPr>
          <w:lang w:val="en-IN"/>
        </w:rPr>
        <w:t>ax</w:t>
      </w:r>
      <w:proofErr w:type="spellEnd"/>
      <w:r w:rsidRPr="009322E1">
        <w:rPr>
          <w:lang w:val="en-IN"/>
        </w:rPr>
        <w:t xml:space="preserve"> = </w:t>
      </w:r>
      <w:proofErr w:type="spellStart"/>
      <w:r w:rsidRPr="009322E1">
        <w:rPr>
          <w:lang w:val="en-IN"/>
        </w:rPr>
        <w:t>plt.subplots</w:t>
      </w:r>
      <w:proofErr w:type="spellEnd"/>
      <w:r w:rsidRPr="009322E1">
        <w:rPr>
          <w:lang w:val="en-IN"/>
        </w:rPr>
        <w:t>(</w:t>
      </w:r>
      <w:proofErr w:type="spellStart"/>
      <w:r w:rsidRPr="009322E1">
        <w:rPr>
          <w:lang w:val="en-IN"/>
        </w:rPr>
        <w:t>figsize</w:t>
      </w:r>
      <w:proofErr w:type="spellEnd"/>
      <w:r w:rsidRPr="009322E1">
        <w:rPr>
          <w:lang w:val="en-IN"/>
        </w:rPr>
        <w:t xml:space="preserve">=(14, </w:t>
      </w:r>
      <w:proofErr w:type="spellStart"/>
      <w:r w:rsidRPr="009322E1">
        <w:rPr>
          <w:lang w:val="en-IN"/>
        </w:rPr>
        <w:t>fig_height</w:t>
      </w:r>
      <w:proofErr w:type="spellEnd"/>
      <w:r w:rsidRPr="009322E1">
        <w:rPr>
          <w:lang w:val="en-IN"/>
        </w:rPr>
        <w:t>))</w:t>
      </w:r>
    </w:p>
    <w:p w14:paraId="13571257" w14:textId="77777777" w:rsidR="009322E1" w:rsidRPr="009322E1" w:rsidRDefault="009322E1" w:rsidP="009322E1">
      <w:pPr>
        <w:rPr>
          <w:lang w:val="en-IN"/>
        </w:rPr>
      </w:pPr>
      <w:r w:rsidRPr="009322E1">
        <w:rPr>
          <w:lang w:val="en-IN"/>
        </w:rPr>
        <w:t xml:space="preserve">    </w:t>
      </w:r>
      <w:proofErr w:type="spellStart"/>
      <w:r w:rsidRPr="009322E1">
        <w:rPr>
          <w:lang w:val="en-IN"/>
        </w:rPr>
        <w:t>sns.barplot</w:t>
      </w:r>
      <w:proofErr w:type="spellEnd"/>
      <w:r w:rsidRPr="009322E1">
        <w:rPr>
          <w:lang w:val="en-IN"/>
        </w:rPr>
        <w:t>(</w:t>
      </w:r>
    </w:p>
    <w:p w14:paraId="0E673C5F" w14:textId="77777777" w:rsidR="009322E1" w:rsidRPr="009322E1" w:rsidRDefault="009322E1" w:rsidP="009322E1">
      <w:pPr>
        <w:rPr>
          <w:lang w:val="en-IN"/>
        </w:rPr>
      </w:pPr>
      <w:r w:rsidRPr="009322E1">
        <w:rPr>
          <w:lang w:val="en-IN"/>
        </w:rPr>
        <w:t>        data=</w:t>
      </w:r>
      <w:proofErr w:type="spellStart"/>
      <w:r w:rsidRPr="009322E1">
        <w:rPr>
          <w:lang w:val="en-IN"/>
        </w:rPr>
        <w:t>pop.sort_values</w:t>
      </w:r>
      <w:proofErr w:type="spellEnd"/>
      <w:r w:rsidRPr="009322E1">
        <w:rPr>
          <w:lang w:val="en-IN"/>
        </w:rPr>
        <w:t>("buyers", ascending=True),</w:t>
      </w:r>
    </w:p>
    <w:p w14:paraId="2983B4CC" w14:textId="77777777" w:rsidR="009322E1" w:rsidRPr="009322E1" w:rsidRDefault="009322E1" w:rsidP="009322E1">
      <w:pPr>
        <w:rPr>
          <w:lang w:val="en-IN"/>
        </w:rPr>
      </w:pPr>
      <w:r w:rsidRPr="009322E1">
        <w:rPr>
          <w:lang w:val="en-IN"/>
        </w:rPr>
        <w:t>        x="buyers", y="_Label", hue="Country",</w:t>
      </w:r>
    </w:p>
    <w:p w14:paraId="3CBBB6FF" w14:textId="77777777" w:rsidR="009322E1" w:rsidRPr="009322E1" w:rsidRDefault="009322E1" w:rsidP="009322E1">
      <w:pPr>
        <w:rPr>
          <w:lang w:val="en-IN"/>
        </w:rPr>
      </w:pPr>
      <w:r w:rsidRPr="009322E1">
        <w:rPr>
          <w:lang w:val="en-IN"/>
        </w:rPr>
        <w:t xml:space="preserve">        dodge=False, </w:t>
      </w:r>
      <w:proofErr w:type="spellStart"/>
      <w:r w:rsidRPr="009322E1">
        <w:rPr>
          <w:lang w:val="en-IN"/>
        </w:rPr>
        <w:t>ax</w:t>
      </w:r>
      <w:proofErr w:type="spellEnd"/>
      <w:r w:rsidRPr="009322E1">
        <w:rPr>
          <w:lang w:val="en-IN"/>
        </w:rPr>
        <w:t>=</w:t>
      </w:r>
      <w:proofErr w:type="spellStart"/>
      <w:r w:rsidRPr="009322E1">
        <w:rPr>
          <w:lang w:val="en-IN"/>
        </w:rPr>
        <w:t>ax</w:t>
      </w:r>
      <w:proofErr w:type="spellEnd"/>
    </w:p>
    <w:p w14:paraId="08683A05" w14:textId="77777777" w:rsidR="009322E1" w:rsidRPr="009322E1" w:rsidRDefault="009322E1" w:rsidP="009322E1">
      <w:pPr>
        <w:rPr>
          <w:lang w:val="en-IN"/>
        </w:rPr>
      </w:pPr>
      <w:r w:rsidRPr="009322E1">
        <w:rPr>
          <w:lang w:val="en-IN"/>
        </w:rPr>
        <w:t>    )</w:t>
      </w:r>
    </w:p>
    <w:p w14:paraId="21867C14" w14:textId="77777777" w:rsidR="009322E1" w:rsidRPr="009322E1" w:rsidRDefault="009322E1" w:rsidP="009322E1">
      <w:pPr>
        <w:rPr>
          <w:lang w:val="en-IN"/>
        </w:rPr>
      </w:pPr>
      <w:r w:rsidRPr="009322E1">
        <w:rPr>
          <w:lang w:val="en-IN"/>
        </w:rPr>
        <w:t xml:space="preserve">    </w:t>
      </w:r>
      <w:proofErr w:type="spellStart"/>
      <w:r w:rsidRPr="009322E1">
        <w:rPr>
          <w:lang w:val="en-IN"/>
        </w:rPr>
        <w:t>ax.set_title</w:t>
      </w:r>
      <w:proofErr w:type="spellEnd"/>
      <w:r w:rsidRPr="009322E1">
        <w:rPr>
          <w:lang w:val="en-IN"/>
        </w:rPr>
        <w:t>(</w:t>
      </w:r>
      <w:proofErr w:type="spellStart"/>
      <w:r w:rsidRPr="009322E1">
        <w:rPr>
          <w:lang w:val="en-IN"/>
        </w:rPr>
        <w:t>f"Top</w:t>
      </w:r>
      <w:proofErr w:type="spellEnd"/>
      <w:r w:rsidRPr="009322E1">
        <w:rPr>
          <w:lang w:val="en-IN"/>
        </w:rPr>
        <w:t xml:space="preserve"> {</w:t>
      </w:r>
      <w:proofErr w:type="spellStart"/>
      <w:r w:rsidRPr="009322E1">
        <w:rPr>
          <w:lang w:val="en-IN"/>
        </w:rPr>
        <w:t>top_per_country</w:t>
      </w:r>
      <w:proofErr w:type="spellEnd"/>
      <w:r w:rsidRPr="009322E1">
        <w:rPr>
          <w:lang w:val="en-IN"/>
        </w:rPr>
        <w:t>} Products by Country (Top {</w:t>
      </w:r>
      <w:proofErr w:type="spellStart"/>
      <w:r w:rsidRPr="009322E1">
        <w:rPr>
          <w:lang w:val="en-IN"/>
        </w:rPr>
        <w:t>len</w:t>
      </w:r>
      <w:proofErr w:type="spellEnd"/>
      <w:r w:rsidRPr="009322E1">
        <w:rPr>
          <w:lang w:val="en-IN"/>
        </w:rPr>
        <w:t>(</w:t>
      </w:r>
      <w:proofErr w:type="spellStart"/>
      <w:r w:rsidRPr="009322E1">
        <w:rPr>
          <w:lang w:val="en-IN"/>
        </w:rPr>
        <w:t>top_countries</w:t>
      </w:r>
      <w:proofErr w:type="spellEnd"/>
      <w:r w:rsidRPr="009322E1">
        <w:rPr>
          <w:lang w:val="en-IN"/>
        </w:rPr>
        <w:t>)} Countries)")</w:t>
      </w:r>
    </w:p>
    <w:p w14:paraId="3F52CFD3" w14:textId="77777777" w:rsidR="009322E1" w:rsidRPr="009322E1" w:rsidRDefault="009322E1" w:rsidP="009322E1">
      <w:pPr>
        <w:rPr>
          <w:lang w:val="en-IN"/>
        </w:rPr>
      </w:pPr>
      <w:r w:rsidRPr="009322E1">
        <w:rPr>
          <w:lang w:val="en-IN"/>
        </w:rPr>
        <w:t xml:space="preserve">    </w:t>
      </w:r>
      <w:proofErr w:type="spellStart"/>
      <w:r w:rsidRPr="009322E1">
        <w:rPr>
          <w:lang w:val="en-IN"/>
        </w:rPr>
        <w:t>ax.set_xlabel</w:t>
      </w:r>
      <w:proofErr w:type="spellEnd"/>
      <w:r w:rsidRPr="009322E1">
        <w:rPr>
          <w:lang w:val="en-IN"/>
        </w:rPr>
        <w:t>("Unique Buyers")</w:t>
      </w:r>
    </w:p>
    <w:p w14:paraId="66FBB335" w14:textId="77777777" w:rsidR="009322E1" w:rsidRPr="009322E1" w:rsidRDefault="009322E1" w:rsidP="009322E1">
      <w:pPr>
        <w:rPr>
          <w:lang w:val="en-IN"/>
        </w:rPr>
      </w:pPr>
      <w:r w:rsidRPr="009322E1">
        <w:rPr>
          <w:lang w:val="en-IN"/>
        </w:rPr>
        <w:t xml:space="preserve">    </w:t>
      </w:r>
      <w:proofErr w:type="spellStart"/>
      <w:r w:rsidRPr="009322E1">
        <w:rPr>
          <w:lang w:val="en-IN"/>
        </w:rPr>
        <w:t>ax.set_ylabel</w:t>
      </w:r>
      <w:proofErr w:type="spellEnd"/>
      <w:r w:rsidRPr="009322E1">
        <w:rPr>
          <w:lang w:val="en-IN"/>
        </w:rPr>
        <w:t>("Product")</w:t>
      </w:r>
    </w:p>
    <w:p w14:paraId="6116E51F" w14:textId="77777777" w:rsidR="009322E1" w:rsidRPr="009322E1" w:rsidRDefault="009322E1" w:rsidP="009322E1">
      <w:pPr>
        <w:rPr>
          <w:lang w:val="en-IN"/>
        </w:rPr>
      </w:pPr>
      <w:r w:rsidRPr="009322E1">
        <w:rPr>
          <w:lang w:val="en-IN"/>
        </w:rPr>
        <w:t xml:space="preserve">    </w:t>
      </w:r>
      <w:proofErr w:type="spellStart"/>
      <w:r w:rsidRPr="009322E1">
        <w:rPr>
          <w:lang w:val="en-IN"/>
        </w:rPr>
        <w:t>plt.tight_layout</w:t>
      </w:r>
      <w:proofErr w:type="spellEnd"/>
      <w:r w:rsidRPr="009322E1">
        <w:rPr>
          <w:lang w:val="en-IN"/>
        </w:rPr>
        <w:t>()</w:t>
      </w:r>
    </w:p>
    <w:p w14:paraId="4660D38B" w14:textId="77777777" w:rsidR="009322E1" w:rsidRPr="009322E1" w:rsidRDefault="009322E1" w:rsidP="009322E1">
      <w:pPr>
        <w:rPr>
          <w:lang w:val="en-IN"/>
        </w:rPr>
      </w:pPr>
      <w:r w:rsidRPr="009322E1">
        <w:rPr>
          <w:lang w:val="en-IN"/>
        </w:rPr>
        <w:t xml:space="preserve">    </w:t>
      </w:r>
      <w:proofErr w:type="spellStart"/>
      <w:r w:rsidRPr="009322E1">
        <w:rPr>
          <w:lang w:val="en-IN"/>
        </w:rPr>
        <w:t>save_and_show</w:t>
      </w:r>
      <w:proofErr w:type="spellEnd"/>
      <w:r w:rsidRPr="009322E1">
        <w:rPr>
          <w:lang w:val="en-IN"/>
        </w:rPr>
        <w:t xml:space="preserve">(fig, </w:t>
      </w:r>
      <w:proofErr w:type="spellStart"/>
      <w:r w:rsidRPr="009322E1">
        <w:rPr>
          <w:lang w:val="en-IN"/>
        </w:rPr>
        <w:t>out_png</w:t>
      </w:r>
      <w:proofErr w:type="spellEnd"/>
      <w:r w:rsidRPr="009322E1">
        <w:rPr>
          <w:lang w:val="en-IN"/>
        </w:rPr>
        <w:t>)</w:t>
      </w:r>
    </w:p>
    <w:p w14:paraId="0BA049F3" w14:textId="77777777" w:rsidR="009322E1" w:rsidRPr="009322E1" w:rsidRDefault="009322E1" w:rsidP="009322E1">
      <w:pPr>
        <w:rPr>
          <w:lang w:val="en-IN"/>
        </w:rPr>
      </w:pPr>
    </w:p>
    <w:p w14:paraId="1F41A993" w14:textId="77777777" w:rsidR="009322E1" w:rsidRPr="009322E1" w:rsidRDefault="009322E1" w:rsidP="009322E1">
      <w:pPr>
        <w:rPr>
          <w:lang w:val="en-IN"/>
        </w:rPr>
      </w:pPr>
      <w:r w:rsidRPr="009322E1">
        <w:rPr>
          <w:lang w:val="en-IN"/>
        </w:rPr>
        <w:t xml:space="preserve">def </w:t>
      </w:r>
      <w:proofErr w:type="spellStart"/>
      <w:r w:rsidRPr="009322E1">
        <w:rPr>
          <w:lang w:val="en-IN"/>
        </w:rPr>
        <w:t>plot_monthly</w:t>
      </w:r>
      <w:proofErr w:type="spellEnd"/>
      <w:r w:rsidRPr="009322E1">
        <w:rPr>
          <w:lang w:val="en-IN"/>
        </w:rPr>
        <w:t>(</w:t>
      </w:r>
      <w:proofErr w:type="spellStart"/>
      <w:r w:rsidRPr="009322E1">
        <w:rPr>
          <w:lang w:val="en-IN"/>
        </w:rPr>
        <w:t>df</w:t>
      </w:r>
      <w:proofErr w:type="spellEnd"/>
      <w:r w:rsidRPr="009322E1">
        <w:rPr>
          <w:lang w:val="en-IN"/>
        </w:rPr>
        <w:t xml:space="preserve">, </w:t>
      </w:r>
      <w:proofErr w:type="spellStart"/>
      <w:r w:rsidRPr="009322E1">
        <w:rPr>
          <w:lang w:val="en-IN"/>
        </w:rPr>
        <w:t>out_png</w:t>
      </w:r>
      <w:proofErr w:type="spellEnd"/>
      <w:r w:rsidRPr="009322E1">
        <w:rPr>
          <w:lang w:val="en-IN"/>
        </w:rPr>
        <w:t>):</w:t>
      </w:r>
    </w:p>
    <w:p w14:paraId="35132C04" w14:textId="77777777" w:rsidR="009322E1" w:rsidRPr="009322E1" w:rsidRDefault="009322E1" w:rsidP="009322E1">
      <w:pPr>
        <w:rPr>
          <w:lang w:val="en-IN"/>
        </w:rPr>
      </w:pPr>
      <w:r w:rsidRPr="009322E1">
        <w:rPr>
          <w:lang w:val="en-IN"/>
        </w:rPr>
        <w:t xml:space="preserve">    </w:t>
      </w:r>
      <w:proofErr w:type="spellStart"/>
      <w:r w:rsidRPr="009322E1">
        <w:rPr>
          <w:lang w:val="en-IN"/>
        </w:rPr>
        <w:t>sns.set_palette</w:t>
      </w:r>
      <w:proofErr w:type="spellEnd"/>
      <w:r w:rsidRPr="009322E1">
        <w:rPr>
          <w:lang w:val="en-IN"/>
        </w:rPr>
        <w:t>("Set2")</w:t>
      </w:r>
    </w:p>
    <w:p w14:paraId="3B8C7776" w14:textId="77777777" w:rsidR="009322E1" w:rsidRPr="009322E1" w:rsidRDefault="009322E1" w:rsidP="009322E1">
      <w:pPr>
        <w:rPr>
          <w:lang w:val="en-IN"/>
        </w:rPr>
      </w:pPr>
      <w:r w:rsidRPr="009322E1">
        <w:rPr>
          <w:lang w:val="en-IN"/>
        </w:rPr>
        <w:t xml:space="preserve">    </w:t>
      </w:r>
      <w:proofErr w:type="spellStart"/>
      <w:r w:rsidRPr="009322E1">
        <w:rPr>
          <w:lang w:val="en-IN"/>
        </w:rPr>
        <w:t>month_summary</w:t>
      </w:r>
      <w:proofErr w:type="spellEnd"/>
      <w:r w:rsidRPr="009322E1">
        <w:rPr>
          <w:lang w:val="en-IN"/>
        </w:rPr>
        <w:t xml:space="preserve"> = </w:t>
      </w:r>
      <w:proofErr w:type="spellStart"/>
      <w:r w:rsidRPr="009322E1">
        <w:rPr>
          <w:lang w:val="en-IN"/>
        </w:rPr>
        <w:t>df.groupby</w:t>
      </w:r>
      <w:proofErr w:type="spellEnd"/>
      <w:r w:rsidRPr="009322E1">
        <w:rPr>
          <w:lang w:val="en-IN"/>
        </w:rPr>
        <w:t>(["Year", "Month"])["CustomerID"].nunique().reset_index(name="unique_buyers")</w:t>
      </w:r>
    </w:p>
    <w:p w14:paraId="16CFB3D3" w14:textId="77777777" w:rsidR="009322E1" w:rsidRPr="009322E1" w:rsidRDefault="009322E1" w:rsidP="009322E1">
      <w:pPr>
        <w:rPr>
          <w:lang w:val="en-IN"/>
        </w:rPr>
      </w:pPr>
      <w:r w:rsidRPr="009322E1">
        <w:rPr>
          <w:lang w:val="en-IN"/>
        </w:rPr>
        <w:t xml:space="preserve">    fig, </w:t>
      </w:r>
      <w:proofErr w:type="spellStart"/>
      <w:r w:rsidRPr="009322E1">
        <w:rPr>
          <w:lang w:val="en-IN"/>
        </w:rPr>
        <w:t>ax</w:t>
      </w:r>
      <w:proofErr w:type="spellEnd"/>
      <w:r w:rsidRPr="009322E1">
        <w:rPr>
          <w:lang w:val="en-IN"/>
        </w:rPr>
        <w:t xml:space="preserve"> = </w:t>
      </w:r>
      <w:proofErr w:type="spellStart"/>
      <w:r w:rsidRPr="009322E1">
        <w:rPr>
          <w:lang w:val="en-IN"/>
        </w:rPr>
        <w:t>plt.subplots</w:t>
      </w:r>
      <w:proofErr w:type="spellEnd"/>
      <w:r w:rsidRPr="009322E1">
        <w:rPr>
          <w:lang w:val="en-IN"/>
        </w:rPr>
        <w:t>(</w:t>
      </w:r>
      <w:proofErr w:type="spellStart"/>
      <w:r w:rsidRPr="009322E1">
        <w:rPr>
          <w:lang w:val="en-IN"/>
        </w:rPr>
        <w:t>figsize</w:t>
      </w:r>
      <w:proofErr w:type="spellEnd"/>
      <w:r w:rsidRPr="009322E1">
        <w:rPr>
          <w:lang w:val="en-IN"/>
        </w:rPr>
        <w:t>=(16, 8))</w:t>
      </w:r>
    </w:p>
    <w:p w14:paraId="393263D8" w14:textId="77777777" w:rsidR="009322E1" w:rsidRPr="009322E1" w:rsidRDefault="009322E1" w:rsidP="009322E1">
      <w:pPr>
        <w:rPr>
          <w:lang w:val="en-IN"/>
        </w:rPr>
      </w:pPr>
      <w:r w:rsidRPr="009322E1">
        <w:rPr>
          <w:lang w:val="en-IN"/>
        </w:rPr>
        <w:t xml:space="preserve">    </w:t>
      </w:r>
      <w:proofErr w:type="spellStart"/>
      <w:r w:rsidRPr="009322E1">
        <w:rPr>
          <w:lang w:val="en-IN"/>
        </w:rPr>
        <w:t>sns.lineplot</w:t>
      </w:r>
      <w:proofErr w:type="spellEnd"/>
      <w:r w:rsidRPr="009322E1">
        <w:rPr>
          <w:lang w:val="en-IN"/>
        </w:rPr>
        <w:t>(data=</w:t>
      </w:r>
      <w:proofErr w:type="spellStart"/>
      <w:r w:rsidRPr="009322E1">
        <w:rPr>
          <w:lang w:val="en-IN"/>
        </w:rPr>
        <w:t>month_summary</w:t>
      </w:r>
      <w:proofErr w:type="spellEnd"/>
      <w:r w:rsidRPr="009322E1">
        <w:rPr>
          <w:lang w:val="en-IN"/>
        </w:rPr>
        <w:t>, x="Month", y="</w:t>
      </w:r>
      <w:proofErr w:type="spellStart"/>
      <w:r w:rsidRPr="009322E1">
        <w:rPr>
          <w:lang w:val="en-IN"/>
        </w:rPr>
        <w:t>unique_buyers</w:t>
      </w:r>
      <w:proofErr w:type="spellEnd"/>
      <w:r w:rsidRPr="009322E1">
        <w:rPr>
          <w:lang w:val="en-IN"/>
        </w:rPr>
        <w:t xml:space="preserve">", hue="Year", marker="o", </w:t>
      </w:r>
      <w:proofErr w:type="spellStart"/>
      <w:r w:rsidRPr="009322E1">
        <w:rPr>
          <w:lang w:val="en-IN"/>
        </w:rPr>
        <w:t>ax</w:t>
      </w:r>
      <w:proofErr w:type="spellEnd"/>
      <w:r w:rsidRPr="009322E1">
        <w:rPr>
          <w:lang w:val="en-IN"/>
        </w:rPr>
        <w:t>=</w:t>
      </w:r>
      <w:proofErr w:type="spellStart"/>
      <w:r w:rsidRPr="009322E1">
        <w:rPr>
          <w:lang w:val="en-IN"/>
        </w:rPr>
        <w:t>ax</w:t>
      </w:r>
      <w:proofErr w:type="spellEnd"/>
      <w:r w:rsidRPr="009322E1">
        <w:rPr>
          <w:lang w:val="en-IN"/>
        </w:rPr>
        <w:t>)</w:t>
      </w:r>
    </w:p>
    <w:p w14:paraId="5D2D262A" w14:textId="77777777" w:rsidR="009322E1" w:rsidRPr="009322E1" w:rsidRDefault="009322E1" w:rsidP="009322E1">
      <w:pPr>
        <w:rPr>
          <w:lang w:val="en-IN"/>
        </w:rPr>
      </w:pPr>
      <w:r w:rsidRPr="009322E1">
        <w:rPr>
          <w:lang w:val="en-IN"/>
        </w:rPr>
        <w:t xml:space="preserve">    </w:t>
      </w:r>
      <w:proofErr w:type="spellStart"/>
      <w:r w:rsidRPr="009322E1">
        <w:rPr>
          <w:lang w:val="en-IN"/>
        </w:rPr>
        <w:t>ax.set_title</w:t>
      </w:r>
      <w:proofErr w:type="spellEnd"/>
      <w:r w:rsidRPr="009322E1">
        <w:rPr>
          <w:lang w:val="en-IN"/>
        </w:rPr>
        <w:t>("Unique Buyers per Month (by Year)")</w:t>
      </w:r>
    </w:p>
    <w:p w14:paraId="281E0B27" w14:textId="77777777" w:rsidR="009322E1" w:rsidRPr="009322E1" w:rsidRDefault="009322E1" w:rsidP="009322E1">
      <w:pPr>
        <w:rPr>
          <w:lang w:val="en-IN"/>
        </w:rPr>
      </w:pPr>
      <w:r w:rsidRPr="009322E1">
        <w:rPr>
          <w:lang w:val="en-IN"/>
        </w:rPr>
        <w:t xml:space="preserve">    </w:t>
      </w:r>
      <w:proofErr w:type="spellStart"/>
      <w:r w:rsidRPr="009322E1">
        <w:rPr>
          <w:lang w:val="en-IN"/>
        </w:rPr>
        <w:t>ax.set_xlabel</w:t>
      </w:r>
      <w:proofErr w:type="spellEnd"/>
      <w:r w:rsidRPr="009322E1">
        <w:rPr>
          <w:lang w:val="en-IN"/>
        </w:rPr>
        <w:t xml:space="preserve">("Month"); </w:t>
      </w:r>
      <w:proofErr w:type="spellStart"/>
      <w:r w:rsidRPr="009322E1">
        <w:rPr>
          <w:lang w:val="en-IN"/>
        </w:rPr>
        <w:t>ax.set_ylabel</w:t>
      </w:r>
      <w:proofErr w:type="spellEnd"/>
      <w:r w:rsidRPr="009322E1">
        <w:rPr>
          <w:lang w:val="en-IN"/>
        </w:rPr>
        <w:t>("Unique Buyers")</w:t>
      </w:r>
    </w:p>
    <w:p w14:paraId="239E8E3E" w14:textId="77777777" w:rsidR="009322E1" w:rsidRPr="009322E1" w:rsidRDefault="009322E1" w:rsidP="009322E1">
      <w:pPr>
        <w:rPr>
          <w:lang w:val="en-IN"/>
        </w:rPr>
      </w:pPr>
      <w:r w:rsidRPr="009322E1">
        <w:rPr>
          <w:lang w:val="en-IN"/>
        </w:rPr>
        <w:t xml:space="preserve">    </w:t>
      </w:r>
      <w:proofErr w:type="spellStart"/>
      <w:r w:rsidRPr="009322E1">
        <w:rPr>
          <w:lang w:val="en-IN"/>
        </w:rPr>
        <w:t>save_and_show</w:t>
      </w:r>
      <w:proofErr w:type="spellEnd"/>
      <w:r w:rsidRPr="009322E1">
        <w:rPr>
          <w:lang w:val="en-IN"/>
        </w:rPr>
        <w:t xml:space="preserve">(fig, </w:t>
      </w:r>
      <w:proofErr w:type="spellStart"/>
      <w:r w:rsidRPr="009322E1">
        <w:rPr>
          <w:lang w:val="en-IN"/>
        </w:rPr>
        <w:t>out_png</w:t>
      </w:r>
      <w:proofErr w:type="spellEnd"/>
      <w:r w:rsidRPr="009322E1">
        <w:rPr>
          <w:lang w:val="en-IN"/>
        </w:rPr>
        <w:t>)</w:t>
      </w:r>
    </w:p>
    <w:p w14:paraId="14C3A769" w14:textId="77777777" w:rsidR="009322E1" w:rsidRPr="009322E1" w:rsidRDefault="009322E1" w:rsidP="009322E1">
      <w:pPr>
        <w:rPr>
          <w:lang w:val="en-IN"/>
        </w:rPr>
      </w:pPr>
    </w:p>
    <w:p w14:paraId="30FA142D" w14:textId="77777777" w:rsidR="009322E1" w:rsidRPr="009322E1" w:rsidRDefault="009322E1" w:rsidP="009322E1">
      <w:pPr>
        <w:rPr>
          <w:lang w:val="en-IN"/>
        </w:rPr>
      </w:pPr>
      <w:r w:rsidRPr="009322E1">
        <w:rPr>
          <w:lang w:val="en-IN"/>
        </w:rPr>
        <w:t xml:space="preserve">def </w:t>
      </w:r>
      <w:proofErr w:type="spellStart"/>
      <w:r w:rsidRPr="009322E1">
        <w:rPr>
          <w:lang w:val="en-IN"/>
        </w:rPr>
        <w:t>plot_sample_recs</w:t>
      </w:r>
      <w:proofErr w:type="spellEnd"/>
      <w:r w:rsidRPr="009322E1">
        <w:rPr>
          <w:lang w:val="en-IN"/>
        </w:rPr>
        <w:t>(</w:t>
      </w:r>
      <w:proofErr w:type="spellStart"/>
      <w:r w:rsidRPr="009322E1">
        <w:rPr>
          <w:lang w:val="en-IN"/>
        </w:rPr>
        <w:t>df_samples</w:t>
      </w:r>
      <w:proofErr w:type="spellEnd"/>
      <w:r w:rsidRPr="009322E1">
        <w:rPr>
          <w:lang w:val="en-IN"/>
        </w:rPr>
        <w:t xml:space="preserve">, </w:t>
      </w:r>
      <w:proofErr w:type="spellStart"/>
      <w:r w:rsidRPr="009322E1">
        <w:rPr>
          <w:lang w:val="en-IN"/>
        </w:rPr>
        <w:t>out_png</w:t>
      </w:r>
      <w:proofErr w:type="spellEnd"/>
      <w:r w:rsidRPr="009322E1">
        <w:rPr>
          <w:lang w:val="en-IN"/>
        </w:rPr>
        <w:t>):</w:t>
      </w:r>
    </w:p>
    <w:p w14:paraId="04E4E28F" w14:textId="77777777" w:rsidR="009322E1" w:rsidRPr="009322E1" w:rsidRDefault="009322E1" w:rsidP="009322E1">
      <w:pPr>
        <w:rPr>
          <w:lang w:val="en-IN"/>
        </w:rPr>
      </w:pPr>
      <w:r w:rsidRPr="009322E1">
        <w:rPr>
          <w:lang w:val="en-IN"/>
        </w:rPr>
        <w:lastRenderedPageBreak/>
        <w:t xml:space="preserve">    if </w:t>
      </w:r>
      <w:proofErr w:type="spellStart"/>
      <w:r w:rsidRPr="009322E1">
        <w:rPr>
          <w:lang w:val="en-IN"/>
        </w:rPr>
        <w:t>df_samples.empty</w:t>
      </w:r>
      <w:proofErr w:type="spellEnd"/>
      <w:r w:rsidRPr="009322E1">
        <w:rPr>
          <w:lang w:val="en-IN"/>
        </w:rPr>
        <w:t>:</w:t>
      </w:r>
    </w:p>
    <w:p w14:paraId="5BD4441E" w14:textId="77777777" w:rsidR="009322E1" w:rsidRPr="009322E1" w:rsidRDefault="009322E1" w:rsidP="009322E1">
      <w:pPr>
        <w:rPr>
          <w:lang w:val="en-IN"/>
        </w:rPr>
      </w:pPr>
      <w:r w:rsidRPr="009322E1">
        <w:rPr>
          <w:lang w:val="en-IN"/>
        </w:rPr>
        <w:t>        return</w:t>
      </w:r>
    </w:p>
    <w:p w14:paraId="79460744" w14:textId="77777777" w:rsidR="009322E1" w:rsidRPr="009322E1" w:rsidRDefault="009322E1" w:rsidP="009322E1">
      <w:pPr>
        <w:rPr>
          <w:lang w:val="en-IN"/>
        </w:rPr>
      </w:pPr>
      <w:r w:rsidRPr="009322E1">
        <w:rPr>
          <w:lang w:val="en-IN"/>
        </w:rPr>
        <w:t xml:space="preserve">    row = </w:t>
      </w:r>
      <w:proofErr w:type="spellStart"/>
      <w:r w:rsidRPr="009322E1">
        <w:rPr>
          <w:lang w:val="en-IN"/>
        </w:rPr>
        <w:t>df_samples.iloc</w:t>
      </w:r>
      <w:proofErr w:type="spellEnd"/>
      <w:r w:rsidRPr="009322E1">
        <w:rPr>
          <w:lang w:val="en-IN"/>
        </w:rPr>
        <w:t>[0]</w:t>
      </w:r>
    </w:p>
    <w:p w14:paraId="0E91A9C7" w14:textId="77777777" w:rsidR="009322E1" w:rsidRPr="009322E1" w:rsidRDefault="009322E1" w:rsidP="009322E1">
      <w:pPr>
        <w:rPr>
          <w:lang w:val="en-IN"/>
        </w:rPr>
      </w:pPr>
      <w:r w:rsidRPr="009322E1">
        <w:rPr>
          <w:lang w:val="en-IN"/>
        </w:rPr>
        <w:t xml:space="preserve">    </w:t>
      </w:r>
      <w:proofErr w:type="spellStart"/>
      <w:r w:rsidRPr="009322E1">
        <w:rPr>
          <w:lang w:val="en-IN"/>
        </w:rPr>
        <w:t>descs</w:t>
      </w:r>
      <w:proofErr w:type="spellEnd"/>
      <w:r w:rsidRPr="009322E1">
        <w:rPr>
          <w:lang w:val="en-IN"/>
        </w:rPr>
        <w:t xml:space="preserve"> = row["Recommendations(Description)"]</w:t>
      </w:r>
    </w:p>
    <w:p w14:paraId="052AE454" w14:textId="77777777" w:rsidR="009322E1" w:rsidRPr="009322E1" w:rsidRDefault="009322E1" w:rsidP="009322E1">
      <w:pPr>
        <w:rPr>
          <w:lang w:val="en-IN"/>
        </w:rPr>
      </w:pPr>
      <w:r w:rsidRPr="009322E1">
        <w:rPr>
          <w:lang w:val="en-IN"/>
        </w:rPr>
        <w:t xml:space="preserve">    if </w:t>
      </w:r>
      <w:proofErr w:type="spellStart"/>
      <w:r w:rsidRPr="009322E1">
        <w:rPr>
          <w:lang w:val="en-IN"/>
        </w:rPr>
        <w:t>isinstance</w:t>
      </w:r>
      <w:proofErr w:type="spellEnd"/>
      <w:r w:rsidRPr="009322E1">
        <w:rPr>
          <w:lang w:val="en-IN"/>
        </w:rPr>
        <w:t>(</w:t>
      </w:r>
      <w:proofErr w:type="spellStart"/>
      <w:r w:rsidRPr="009322E1">
        <w:rPr>
          <w:lang w:val="en-IN"/>
        </w:rPr>
        <w:t>descs</w:t>
      </w:r>
      <w:proofErr w:type="spellEnd"/>
      <w:r w:rsidRPr="009322E1">
        <w:rPr>
          <w:lang w:val="en-IN"/>
        </w:rPr>
        <w:t>, str):</w:t>
      </w:r>
    </w:p>
    <w:p w14:paraId="5986245C" w14:textId="77777777" w:rsidR="009322E1" w:rsidRPr="009322E1" w:rsidRDefault="009322E1" w:rsidP="009322E1">
      <w:pPr>
        <w:rPr>
          <w:lang w:val="en-IN"/>
        </w:rPr>
      </w:pPr>
      <w:r w:rsidRPr="009322E1">
        <w:rPr>
          <w:lang w:val="en-IN"/>
        </w:rPr>
        <w:t>        try:</w:t>
      </w:r>
    </w:p>
    <w:p w14:paraId="0A2DBFF5" w14:textId="77777777" w:rsidR="009322E1" w:rsidRPr="009322E1" w:rsidRDefault="009322E1" w:rsidP="009322E1">
      <w:pPr>
        <w:rPr>
          <w:lang w:val="en-IN"/>
        </w:rPr>
      </w:pPr>
      <w:r w:rsidRPr="009322E1">
        <w:rPr>
          <w:lang w:val="en-IN"/>
        </w:rPr>
        <w:t xml:space="preserve">            </w:t>
      </w:r>
      <w:proofErr w:type="spellStart"/>
      <w:r w:rsidRPr="009322E1">
        <w:rPr>
          <w:lang w:val="en-IN"/>
        </w:rPr>
        <w:t>descs</w:t>
      </w:r>
      <w:proofErr w:type="spellEnd"/>
      <w:r w:rsidRPr="009322E1">
        <w:rPr>
          <w:lang w:val="en-IN"/>
        </w:rPr>
        <w:t xml:space="preserve"> = </w:t>
      </w:r>
      <w:proofErr w:type="spellStart"/>
      <w:r w:rsidRPr="009322E1">
        <w:rPr>
          <w:lang w:val="en-IN"/>
        </w:rPr>
        <w:t>json.loads</w:t>
      </w:r>
      <w:proofErr w:type="spellEnd"/>
      <w:r w:rsidRPr="009322E1">
        <w:rPr>
          <w:lang w:val="en-IN"/>
        </w:rPr>
        <w:t>(</w:t>
      </w:r>
      <w:proofErr w:type="spellStart"/>
      <w:r w:rsidRPr="009322E1">
        <w:rPr>
          <w:lang w:val="en-IN"/>
        </w:rPr>
        <w:t>descs.replace</w:t>
      </w:r>
      <w:proofErr w:type="spellEnd"/>
      <w:r w:rsidRPr="009322E1">
        <w:rPr>
          <w:lang w:val="en-IN"/>
        </w:rPr>
        <w:t>("'", '"'))</w:t>
      </w:r>
    </w:p>
    <w:p w14:paraId="1829C803" w14:textId="77777777" w:rsidR="009322E1" w:rsidRPr="009322E1" w:rsidRDefault="009322E1" w:rsidP="009322E1">
      <w:pPr>
        <w:rPr>
          <w:lang w:val="en-IN"/>
        </w:rPr>
      </w:pPr>
      <w:r w:rsidRPr="009322E1">
        <w:rPr>
          <w:lang w:val="en-IN"/>
        </w:rPr>
        <w:t>        except Exception:</w:t>
      </w:r>
    </w:p>
    <w:p w14:paraId="15EAE2CD" w14:textId="77777777" w:rsidR="009322E1" w:rsidRPr="009322E1" w:rsidRDefault="009322E1" w:rsidP="009322E1">
      <w:pPr>
        <w:rPr>
          <w:lang w:val="en-IN"/>
        </w:rPr>
      </w:pPr>
      <w:r w:rsidRPr="009322E1">
        <w:rPr>
          <w:lang w:val="en-IN"/>
        </w:rPr>
        <w:t xml:space="preserve">            </w:t>
      </w:r>
      <w:proofErr w:type="spellStart"/>
      <w:r w:rsidRPr="009322E1">
        <w:rPr>
          <w:lang w:val="en-IN"/>
        </w:rPr>
        <w:t>descs</w:t>
      </w:r>
      <w:proofErr w:type="spellEnd"/>
      <w:r w:rsidRPr="009322E1">
        <w:rPr>
          <w:lang w:val="en-IN"/>
        </w:rPr>
        <w:t xml:space="preserve"> = [</w:t>
      </w:r>
      <w:proofErr w:type="spellStart"/>
      <w:r w:rsidRPr="009322E1">
        <w:rPr>
          <w:lang w:val="en-IN"/>
        </w:rPr>
        <w:t>d.strip</w:t>
      </w:r>
      <w:proofErr w:type="spellEnd"/>
      <w:r w:rsidRPr="009322E1">
        <w:rPr>
          <w:lang w:val="en-IN"/>
        </w:rPr>
        <w:t xml:space="preserve">() for d in </w:t>
      </w:r>
      <w:proofErr w:type="spellStart"/>
      <w:r w:rsidRPr="009322E1">
        <w:rPr>
          <w:lang w:val="en-IN"/>
        </w:rPr>
        <w:t>descs.strip</w:t>
      </w:r>
      <w:proofErr w:type="spellEnd"/>
      <w:r w:rsidRPr="009322E1">
        <w:rPr>
          <w:lang w:val="en-IN"/>
        </w:rPr>
        <w:t xml:space="preserve">("[]").split(",") if </w:t>
      </w:r>
      <w:proofErr w:type="spellStart"/>
      <w:r w:rsidRPr="009322E1">
        <w:rPr>
          <w:lang w:val="en-IN"/>
        </w:rPr>
        <w:t>d.strip</w:t>
      </w:r>
      <w:proofErr w:type="spellEnd"/>
      <w:r w:rsidRPr="009322E1">
        <w:rPr>
          <w:lang w:val="en-IN"/>
        </w:rPr>
        <w:t>()]</w:t>
      </w:r>
    </w:p>
    <w:p w14:paraId="6F0B7F6D" w14:textId="77777777" w:rsidR="009322E1" w:rsidRPr="009322E1" w:rsidRDefault="009322E1" w:rsidP="009322E1">
      <w:pPr>
        <w:rPr>
          <w:lang w:val="en-IN"/>
        </w:rPr>
      </w:pPr>
      <w:r w:rsidRPr="009322E1">
        <w:rPr>
          <w:lang w:val="en-IN"/>
        </w:rPr>
        <w:t xml:space="preserve">    </w:t>
      </w:r>
      <w:proofErr w:type="spellStart"/>
      <w:r w:rsidRPr="009322E1">
        <w:rPr>
          <w:lang w:val="en-IN"/>
        </w:rPr>
        <w:t>descs</w:t>
      </w:r>
      <w:proofErr w:type="spellEnd"/>
      <w:r w:rsidRPr="009322E1">
        <w:rPr>
          <w:lang w:val="en-IN"/>
        </w:rPr>
        <w:t xml:space="preserve"> = [</w:t>
      </w:r>
      <w:proofErr w:type="spellStart"/>
      <w:r w:rsidRPr="009322E1">
        <w:rPr>
          <w:lang w:val="en-IN"/>
        </w:rPr>
        <w:t>shorten_and_wrap</w:t>
      </w:r>
      <w:proofErr w:type="spellEnd"/>
      <w:r w:rsidRPr="009322E1">
        <w:rPr>
          <w:lang w:val="en-IN"/>
        </w:rPr>
        <w:t xml:space="preserve">(d, TRUNCATE_LEN) for d in </w:t>
      </w:r>
      <w:proofErr w:type="spellStart"/>
      <w:r w:rsidRPr="009322E1">
        <w:rPr>
          <w:lang w:val="en-IN"/>
        </w:rPr>
        <w:t>descs</w:t>
      </w:r>
      <w:proofErr w:type="spellEnd"/>
      <w:r w:rsidRPr="009322E1">
        <w:rPr>
          <w:lang w:val="en-IN"/>
        </w:rPr>
        <w:t>]</w:t>
      </w:r>
    </w:p>
    <w:p w14:paraId="27247834" w14:textId="77777777" w:rsidR="009322E1" w:rsidRPr="009322E1" w:rsidRDefault="009322E1" w:rsidP="009322E1">
      <w:pPr>
        <w:rPr>
          <w:lang w:val="en-IN"/>
        </w:rPr>
      </w:pPr>
      <w:r w:rsidRPr="009322E1">
        <w:rPr>
          <w:lang w:val="en-IN"/>
        </w:rPr>
        <w:t>    y = list(reversed(</w:t>
      </w:r>
      <w:proofErr w:type="spellStart"/>
      <w:r w:rsidRPr="009322E1">
        <w:rPr>
          <w:lang w:val="en-IN"/>
        </w:rPr>
        <w:t>descs</w:t>
      </w:r>
      <w:proofErr w:type="spellEnd"/>
      <w:r w:rsidRPr="009322E1">
        <w:rPr>
          <w:lang w:val="en-IN"/>
        </w:rPr>
        <w:t>))</w:t>
      </w:r>
    </w:p>
    <w:p w14:paraId="3D242341" w14:textId="77777777" w:rsidR="009322E1" w:rsidRPr="009322E1" w:rsidRDefault="009322E1" w:rsidP="009322E1">
      <w:pPr>
        <w:rPr>
          <w:lang w:val="en-IN"/>
        </w:rPr>
      </w:pPr>
      <w:r w:rsidRPr="009322E1">
        <w:rPr>
          <w:lang w:val="en-IN"/>
        </w:rPr>
        <w:t xml:space="preserve">    x = list(range(1, </w:t>
      </w:r>
      <w:proofErr w:type="spellStart"/>
      <w:r w:rsidRPr="009322E1">
        <w:rPr>
          <w:lang w:val="en-IN"/>
        </w:rPr>
        <w:t>len</w:t>
      </w:r>
      <w:proofErr w:type="spellEnd"/>
      <w:r w:rsidRPr="009322E1">
        <w:rPr>
          <w:lang w:val="en-IN"/>
        </w:rPr>
        <w:t>(y) + 1))</w:t>
      </w:r>
    </w:p>
    <w:p w14:paraId="2E694F94" w14:textId="77777777" w:rsidR="009322E1" w:rsidRPr="009322E1" w:rsidRDefault="009322E1" w:rsidP="009322E1">
      <w:pPr>
        <w:rPr>
          <w:lang w:val="en-IN"/>
        </w:rPr>
      </w:pPr>
      <w:r w:rsidRPr="009322E1">
        <w:rPr>
          <w:lang w:val="en-IN"/>
        </w:rPr>
        <w:t xml:space="preserve">    </w:t>
      </w:r>
      <w:proofErr w:type="spellStart"/>
      <w:r w:rsidRPr="009322E1">
        <w:rPr>
          <w:lang w:val="en-IN"/>
        </w:rPr>
        <w:t>sns.set_palette</w:t>
      </w:r>
      <w:proofErr w:type="spellEnd"/>
      <w:r w:rsidRPr="009322E1">
        <w:rPr>
          <w:lang w:val="en-IN"/>
        </w:rPr>
        <w:t>("Set2")</w:t>
      </w:r>
    </w:p>
    <w:p w14:paraId="191EA7E0" w14:textId="77777777" w:rsidR="009322E1" w:rsidRPr="009322E1" w:rsidRDefault="009322E1" w:rsidP="009322E1">
      <w:pPr>
        <w:rPr>
          <w:lang w:val="en-IN"/>
        </w:rPr>
      </w:pPr>
      <w:r w:rsidRPr="009322E1">
        <w:rPr>
          <w:lang w:val="en-IN"/>
        </w:rPr>
        <w:t xml:space="preserve">    fig, </w:t>
      </w:r>
      <w:proofErr w:type="spellStart"/>
      <w:r w:rsidRPr="009322E1">
        <w:rPr>
          <w:lang w:val="en-IN"/>
        </w:rPr>
        <w:t>ax</w:t>
      </w:r>
      <w:proofErr w:type="spellEnd"/>
      <w:r w:rsidRPr="009322E1">
        <w:rPr>
          <w:lang w:val="en-IN"/>
        </w:rPr>
        <w:t xml:space="preserve"> = </w:t>
      </w:r>
      <w:proofErr w:type="spellStart"/>
      <w:r w:rsidRPr="009322E1">
        <w:rPr>
          <w:lang w:val="en-IN"/>
        </w:rPr>
        <w:t>plt.subplots</w:t>
      </w:r>
      <w:proofErr w:type="spellEnd"/>
      <w:r w:rsidRPr="009322E1">
        <w:rPr>
          <w:lang w:val="en-IN"/>
        </w:rPr>
        <w:t>(</w:t>
      </w:r>
      <w:proofErr w:type="spellStart"/>
      <w:r w:rsidRPr="009322E1">
        <w:rPr>
          <w:lang w:val="en-IN"/>
        </w:rPr>
        <w:t>figsize</w:t>
      </w:r>
      <w:proofErr w:type="spellEnd"/>
      <w:r w:rsidRPr="009322E1">
        <w:rPr>
          <w:lang w:val="en-IN"/>
        </w:rPr>
        <w:t>=(16, 8))</w:t>
      </w:r>
    </w:p>
    <w:p w14:paraId="481AFE50" w14:textId="77777777" w:rsidR="009322E1" w:rsidRPr="009322E1" w:rsidRDefault="009322E1" w:rsidP="009322E1">
      <w:pPr>
        <w:rPr>
          <w:lang w:val="en-IN"/>
        </w:rPr>
      </w:pPr>
      <w:r w:rsidRPr="009322E1">
        <w:rPr>
          <w:lang w:val="en-IN"/>
        </w:rPr>
        <w:t xml:space="preserve">    </w:t>
      </w:r>
      <w:proofErr w:type="spellStart"/>
      <w:r w:rsidRPr="009322E1">
        <w:rPr>
          <w:lang w:val="en-IN"/>
        </w:rPr>
        <w:t>sns.barplot</w:t>
      </w:r>
      <w:proofErr w:type="spellEnd"/>
      <w:r w:rsidRPr="009322E1">
        <w:rPr>
          <w:lang w:val="en-IN"/>
        </w:rPr>
        <w:t xml:space="preserve">(x=x, y=y, orient="h", </w:t>
      </w:r>
      <w:proofErr w:type="spellStart"/>
      <w:r w:rsidRPr="009322E1">
        <w:rPr>
          <w:lang w:val="en-IN"/>
        </w:rPr>
        <w:t>ax</w:t>
      </w:r>
      <w:proofErr w:type="spellEnd"/>
      <w:r w:rsidRPr="009322E1">
        <w:rPr>
          <w:lang w:val="en-IN"/>
        </w:rPr>
        <w:t>=</w:t>
      </w:r>
      <w:proofErr w:type="spellStart"/>
      <w:r w:rsidRPr="009322E1">
        <w:rPr>
          <w:lang w:val="en-IN"/>
        </w:rPr>
        <w:t>ax</w:t>
      </w:r>
      <w:proofErr w:type="spellEnd"/>
      <w:r w:rsidRPr="009322E1">
        <w:rPr>
          <w:lang w:val="en-IN"/>
        </w:rPr>
        <w:t>)</w:t>
      </w:r>
    </w:p>
    <w:p w14:paraId="4E9B16E8" w14:textId="77777777" w:rsidR="009322E1" w:rsidRPr="009322E1" w:rsidRDefault="009322E1" w:rsidP="009322E1">
      <w:pPr>
        <w:rPr>
          <w:lang w:val="en-IN"/>
        </w:rPr>
      </w:pPr>
      <w:r w:rsidRPr="009322E1">
        <w:rPr>
          <w:lang w:val="en-IN"/>
        </w:rPr>
        <w:t xml:space="preserve">    </w:t>
      </w:r>
      <w:proofErr w:type="spellStart"/>
      <w:r w:rsidRPr="009322E1">
        <w:rPr>
          <w:lang w:val="en-IN"/>
        </w:rPr>
        <w:t>ax.set_title</w:t>
      </w:r>
      <w:proofErr w:type="spellEnd"/>
      <w:r w:rsidRPr="009322E1">
        <w:rPr>
          <w:lang w:val="en-IN"/>
        </w:rPr>
        <w:t>(</w:t>
      </w:r>
      <w:proofErr w:type="spellStart"/>
      <w:r w:rsidRPr="009322E1">
        <w:rPr>
          <w:lang w:val="en-IN"/>
        </w:rPr>
        <w:t>f"Sample</w:t>
      </w:r>
      <w:proofErr w:type="spellEnd"/>
      <w:r w:rsidRPr="009322E1">
        <w:rPr>
          <w:lang w:val="en-IN"/>
        </w:rPr>
        <w:t xml:space="preserve"> Recommendations for Customer {row['CustomerID']} (Top {</w:t>
      </w:r>
      <w:proofErr w:type="spellStart"/>
      <w:r w:rsidRPr="009322E1">
        <w:rPr>
          <w:lang w:val="en-IN"/>
        </w:rPr>
        <w:t>len</w:t>
      </w:r>
      <w:proofErr w:type="spellEnd"/>
      <w:r w:rsidRPr="009322E1">
        <w:rPr>
          <w:lang w:val="en-IN"/>
        </w:rPr>
        <w:t>(x)})")</w:t>
      </w:r>
    </w:p>
    <w:p w14:paraId="2ECAA5F0" w14:textId="77777777" w:rsidR="009322E1" w:rsidRPr="009322E1" w:rsidRDefault="009322E1" w:rsidP="009322E1">
      <w:pPr>
        <w:rPr>
          <w:lang w:val="en-IN"/>
        </w:rPr>
      </w:pPr>
      <w:r w:rsidRPr="009322E1">
        <w:rPr>
          <w:lang w:val="en-IN"/>
        </w:rPr>
        <w:t xml:space="preserve">    </w:t>
      </w:r>
      <w:proofErr w:type="spellStart"/>
      <w:r w:rsidRPr="009322E1">
        <w:rPr>
          <w:lang w:val="en-IN"/>
        </w:rPr>
        <w:t>ax.set_xlabel</w:t>
      </w:r>
      <w:proofErr w:type="spellEnd"/>
      <w:r w:rsidRPr="009322E1">
        <w:rPr>
          <w:lang w:val="en-IN"/>
        </w:rPr>
        <w:t xml:space="preserve">("Rank"); </w:t>
      </w:r>
      <w:proofErr w:type="spellStart"/>
      <w:r w:rsidRPr="009322E1">
        <w:rPr>
          <w:lang w:val="en-IN"/>
        </w:rPr>
        <w:t>ax.set_ylabel</w:t>
      </w:r>
      <w:proofErr w:type="spellEnd"/>
      <w:r w:rsidRPr="009322E1">
        <w:rPr>
          <w:lang w:val="en-IN"/>
        </w:rPr>
        <w:t>("Recommended Items")</w:t>
      </w:r>
    </w:p>
    <w:p w14:paraId="2F4CB1FE" w14:textId="77777777" w:rsidR="009322E1" w:rsidRPr="009322E1" w:rsidRDefault="009322E1" w:rsidP="009322E1">
      <w:pPr>
        <w:rPr>
          <w:lang w:val="en-IN"/>
        </w:rPr>
      </w:pPr>
      <w:r w:rsidRPr="009322E1">
        <w:rPr>
          <w:lang w:val="en-IN"/>
        </w:rPr>
        <w:t xml:space="preserve">    </w:t>
      </w:r>
      <w:proofErr w:type="spellStart"/>
      <w:r w:rsidRPr="009322E1">
        <w:rPr>
          <w:lang w:val="en-IN"/>
        </w:rPr>
        <w:t>save_and_show</w:t>
      </w:r>
      <w:proofErr w:type="spellEnd"/>
      <w:r w:rsidRPr="009322E1">
        <w:rPr>
          <w:lang w:val="en-IN"/>
        </w:rPr>
        <w:t xml:space="preserve">(fig, </w:t>
      </w:r>
      <w:proofErr w:type="spellStart"/>
      <w:r w:rsidRPr="009322E1">
        <w:rPr>
          <w:lang w:val="en-IN"/>
        </w:rPr>
        <w:t>out_png</w:t>
      </w:r>
      <w:proofErr w:type="spellEnd"/>
      <w:r w:rsidRPr="009322E1">
        <w:rPr>
          <w:lang w:val="en-IN"/>
        </w:rPr>
        <w:t>)</w:t>
      </w:r>
    </w:p>
    <w:p w14:paraId="2C5533E4" w14:textId="77777777" w:rsidR="009322E1" w:rsidRPr="009322E1" w:rsidRDefault="009322E1" w:rsidP="009322E1">
      <w:pPr>
        <w:rPr>
          <w:lang w:val="en-IN"/>
        </w:rPr>
      </w:pPr>
    </w:p>
    <w:p w14:paraId="5BB48AC4" w14:textId="77777777" w:rsidR="009322E1" w:rsidRPr="009322E1" w:rsidRDefault="009322E1" w:rsidP="009322E1">
      <w:pPr>
        <w:rPr>
          <w:lang w:val="en-IN"/>
        </w:rPr>
      </w:pPr>
      <w:r w:rsidRPr="009322E1">
        <w:rPr>
          <w:lang w:val="en-IN"/>
        </w:rPr>
        <w:t xml:space="preserve">def </w:t>
      </w:r>
      <w:proofErr w:type="spellStart"/>
      <w:r w:rsidRPr="009322E1">
        <w:rPr>
          <w:lang w:val="en-IN"/>
        </w:rPr>
        <w:t>plot_fbt</w:t>
      </w:r>
      <w:proofErr w:type="spellEnd"/>
      <w:r w:rsidRPr="009322E1">
        <w:rPr>
          <w:lang w:val="en-IN"/>
        </w:rPr>
        <w:t>(</w:t>
      </w:r>
      <w:proofErr w:type="spellStart"/>
      <w:r w:rsidRPr="009322E1">
        <w:rPr>
          <w:lang w:val="en-IN"/>
        </w:rPr>
        <w:t>df_fbt</w:t>
      </w:r>
      <w:proofErr w:type="spellEnd"/>
      <w:r w:rsidRPr="009322E1">
        <w:rPr>
          <w:lang w:val="en-IN"/>
        </w:rPr>
        <w:t xml:space="preserve">, </w:t>
      </w:r>
      <w:proofErr w:type="spellStart"/>
      <w:r w:rsidRPr="009322E1">
        <w:rPr>
          <w:lang w:val="en-IN"/>
        </w:rPr>
        <w:t>out_png</w:t>
      </w:r>
      <w:proofErr w:type="spellEnd"/>
      <w:r w:rsidRPr="009322E1">
        <w:rPr>
          <w:lang w:val="en-IN"/>
        </w:rPr>
        <w:t>):</w:t>
      </w:r>
    </w:p>
    <w:p w14:paraId="383C7258" w14:textId="77777777" w:rsidR="009322E1" w:rsidRPr="009322E1" w:rsidRDefault="009322E1" w:rsidP="009322E1">
      <w:pPr>
        <w:rPr>
          <w:lang w:val="en-IN"/>
        </w:rPr>
      </w:pPr>
      <w:r w:rsidRPr="009322E1">
        <w:rPr>
          <w:lang w:val="en-IN"/>
        </w:rPr>
        <w:t xml:space="preserve">    if </w:t>
      </w:r>
      <w:proofErr w:type="spellStart"/>
      <w:r w:rsidRPr="009322E1">
        <w:rPr>
          <w:lang w:val="en-IN"/>
        </w:rPr>
        <w:t>df_fbt.empty</w:t>
      </w:r>
      <w:proofErr w:type="spellEnd"/>
      <w:r w:rsidRPr="009322E1">
        <w:rPr>
          <w:lang w:val="en-IN"/>
        </w:rPr>
        <w:t>:</w:t>
      </w:r>
    </w:p>
    <w:p w14:paraId="01FB7E74" w14:textId="77777777" w:rsidR="009322E1" w:rsidRPr="009322E1" w:rsidRDefault="009322E1" w:rsidP="009322E1">
      <w:pPr>
        <w:rPr>
          <w:lang w:val="en-IN"/>
        </w:rPr>
      </w:pPr>
      <w:r w:rsidRPr="009322E1">
        <w:rPr>
          <w:lang w:val="en-IN"/>
        </w:rPr>
        <w:t>        return</w:t>
      </w:r>
    </w:p>
    <w:p w14:paraId="282ECB82" w14:textId="77777777" w:rsidR="009322E1" w:rsidRPr="009322E1" w:rsidRDefault="009322E1" w:rsidP="009322E1">
      <w:pPr>
        <w:rPr>
          <w:lang w:val="en-IN"/>
        </w:rPr>
      </w:pPr>
      <w:r w:rsidRPr="009322E1">
        <w:rPr>
          <w:lang w:val="en-IN"/>
        </w:rPr>
        <w:t xml:space="preserve">    row = </w:t>
      </w:r>
      <w:proofErr w:type="spellStart"/>
      <w:r w:rsidRPr="009322E1">
        <w:rPr>
          <w:lang w:val="en-IN"/>
        </w:rPr>
        <w:t>df_fbt.iloc</w:t>
      </w:r>
      <w:proofErr w:type="spellEnd"/>
      <w:r w:rsidRPr="009322E1">
        <w:rPr>
          <w:lang w:val="en-IN"/>
        </w:rPr>
        <w:t>[0]</w:t>
      </w:r>
    </w:p>
    <w:p w14:paraId="264209E1" w14:textId="77777777" w:rsidR="009322E1" w:rsidRPr="009322E1" w:rsidRDefault="009322E1" w:rsidP="009322E1">
      <w:pPr>
        <w:rPr>
          <w:lang w:val="en-IN"/>
        </w:rPr>
      </w:pPr>
      <w:r w:rsidRPr="009322E1">
        <w:rPr>
          <w:lang w:val="en-IN"/>
        </w:rPr>
        <w:t>    items = row["FBT(Description)"]</w:t>
      </w:r>
    </w:p>
    <w:p w14:paraId="4E81CA70" w14:textId="77777777" w:rsidR="009322E1" w:rsidRPr="009322E1" w:rsidRDefault="009322E1" w:rsidP="009322E1">
      <w:pPr>
        <w:rPr>
          <w:lang w:val="en-IN"/>
        </w:rPr>
      </w:pPr>
      <w:r w:rsidRPr="009322E1">
        <w:rPr>
          <w:lang w:val="en-IN"/>
        </w:rPr>
        <w:t xml:space="preserve">    if </w:t>
      </w:r>
      <w:proofErr w:type="spellStart"/>
      <w:r w:rsidRPr="009322E1">
        <w:rPr>
          <w:lang w:val="en-IN"/>
        </w:rPr>
        <w:t>isinstance</w:t>
      </w:r>
      <w:proofErr w:type="spellEnd"/>
      <w:r w:rsidRPr="009322E1">
        <w:rPr>
          <w:lang w:val="en-IN"/>
        </w:rPr>
        <w:t>(items, str):</w:t>
      </w:r>
    </w:p>
    <w:p w14:paraId="64401263" w14:textId="77777777" w:rsidR="009322E1" w:rsidRPr="009322E1" w:rsidRDefault="009322E1" w:rsidP="009322E1">
      <w:pPr>
        <w:rPr>
          <w:lang w:val="en-IN"/>
        </w:rPr>
      </w:pPr>
      <w:r w:rsidRPr="009322E1">
        <w:rPr>
          <w:lang w:val="en-IN"/>
        </w:rPr>
        <w:t>        try:</w:t>
      </w:r>
    </w:p>
    <w:p w14:paraId="090E48CB" w14:textId="77777777" w:rsidR="009322E1" w:rsidRPr="009322E1" w:rsidRDefault="009322E1" w:rsidP="009322E1">
      <w:pPr>
        <w:rPr>
          <w:lang w:val="en-IN"/>
        </w:rPr>
      </w:pPr>
      <w:r w:rsidRPr="009322E1">
        <w:rPr>
          <w:lang w:val="en-IN"/>
        </w:rPr>
        <w:t xml:space="preserve">            items = </w:t>
      </w:r>
      <w:proofErr w:type="spellStart"/>
      <w:r w:rsidRPr="009322E1">
        <w:rPr>
          <w:lang w:val="en-IN"/>
        </w:rPr>
        <w:t>json.loads</w:t>
      </w:r>
      <w:proofErr w:type="spellEnd"/>
      <w:r w:rsidRPr="009322E1">
        <w:rPr>
          <w:lang w:val="en-IN"/>
        </w:rPr>
        <w:t>(</w:t>
      </w:r>
      <w:proofErr w:type="spellStart"/>
      <w:r w:rsidRPr="009322E1">
        <w:rPr>
          <w:lang w:val="en-IN"/>
        </w:rPr>
        <w:t>items.replace</w:t>
      </w:r>
      <w:proofErr w:type="spellEnd"/>
      <w:r w:rsidRPr="009322E1">
        <w:rPr>
          <w:lang w:val="en-IN"/>
        </w:rPr>
        <w:t>("'", '"'))</w:t>
      </w:r>
    </w:p>
    <w:p w14:paraId="040B4BA6" w14:textId="77777777" w:rsidR="009322E1" w:rsidRPr="009322E1" w:rsidRDefault="009322E1" w:rsidP="009322E1">
      <w:pPr>
        <w:rPr>
          <w:lang w:val="en-IN"/>
        </w:rPr>
      </w:pPr>
      <w:r w:rsidRPr="009322E1">
        <w:rPr>
          <w:lang w:val="en-IN"/>
        </w:rPr>
        <w:t>        except Exception:</w:t>
      </w:r>
    </w:p>
    <w:p w14:paraId="4061BFC0" w14:textId="77777777" w:rsidR="009322E1" w:rsidRPr="009322E1" w:rsidRDefault="009322E1" w:rsidP="009322E1">
      <w:pPr>
        <w:rPr>
          <w:lang w:val="en-IN"/>
        </w:rPr>
      </w:pPr>
      <w:r w:rsidRPr="009322E1">
        <w:rPr>
          <w:lang w:val="en-IN"/>
        </w:rPr>
        <w:t>            items = [</w:t>
      </w:r>
      <w:proofErr w:type="spellStart"/>
      <w:r w:rsidRPr="009322E1">
        <w:rPr>
          <w:lang w:val="en-IN"/>
        </w:rPr>
        <w:t>d.strip</w:t>
      </w:r>
      <w:proofErr w:type="spellEnd"/>
      <w:r w:rsidRPr="009322E1">
        <w:rPr>
          <w:lang w:val="en-IN"/>
        </w:rPr>
        <w:t xml:space="preserve">() for d in </w:t>
      </w:r>
      <w:proofErr w:type="spellStart"/>
      <w:r w:rsidRPr="009322E1">
        <w:rPr>
          <w:lang w:val="en-IN"/>
        </w:rPr>
        <w:t>items.strip</w:t>
      </w:r>
      <w:proofErr w:type="spellEnd"/>
      <w:r w:rsidRPr="009322E1">
        <w:rPr>
          <w:lang w:val="en-IN"/>
        </w:rPr>
        <w:t xml:space="preserve">("[]").split(",") if </w:t>
      </w:r>
      <w:proofErr w:type="spellStart"/>
      <w:r w:rsidRPr="009322E1">
        <w:rPr>
          <w:lang w:val="en-IN"/>
        </w:rPr>
        <w:t>d.strip</w:t>
      </w:r>
      <w:proofErr w:type="spellEnd"/>
      <w:r w:rsidRPr="009322E1">
        <w:rPr>
          <w:lang w:val="en-IN"/>
        </w:rPr>
        <w:t>()]</w:t>
      </w:r>
    </w:p>
    <w:p w14:paraId="0105F52E" w14:textId="77777777" w:rsidR="009322E1" w:rsidRPr="009322E1" w:rsidRDefault="009322E1" w:rsidP="009322E1">
      <w:pPr>
        <w:rPr>
          <w:lang w:val="en-IN"/>
        </w:rPr>
      </w:pPr>
      <w:r w:rsidRPr="009322E1">
        <w:rPr>
          <w:lang w:val="en-IN"/>
        </w:rPr>
        <w:lastRenderedPageBreak/>
        <w:t>    items = [</w:t>
      </w:r>
      <w:proofErr w:type="spellStart"/>
      <w:r w:rsidRPr="009322E1">
        <w:rPr>
          <w:lang w:val="en-IN"/>
        </w:rPr>
        <w:t>shorten_and_wrap</w:t>
      </w:r>
      <w:proofErr w:type="spellEnd"/>
      <w:r w:rsidRPr="009322E1">
        <w:rPr>
          <w:lang w:val="en-IN"/>
        </w:rPr>
        <w:t>(d, TRUNCATE_LEN) for d in items]</w:t>
      </w:r>
    </w:p>
    <w:p w14:paraId="5C9BA3AD" w14:textId="77777777" w:rsidR="009322E1" w:rsidRPr="009322E1" w:rsidRDefault="009322E1" w:rsidP="009322E1">
      <w:pPr>
        <w:rPr>
          <w:lang w:val="en-IN"/>
        </w:rPr>
      </w:pPr>
      <w:r w:rsidRPr="009322E1">
        <w:rPr>
          <w:lang w:val="en-IN"/>
        </w:rPr>
        <w:t>    y = list(reversed(items))</w:t>
      </w:r>
    </w:p>
    <w:p w14:paraId="59E30601" w14:textId="77777777" w:rsidR="009322E1" w:rsidRPr="009322E1" w:rsidRDefault="009322E1" w:rsidP="009322E1">
      <w:pPr>
        <w:rPr>
          <w:lang w:val="en-IN"/>
        </w:rPr>
      </w:pPr>
      <w:r w:rsidRPr="009322E1">
        <w:rPr>
          <w:lang w:val="en-IN"/>
        </w:rPr>
        <w:t xml:space="preserve">    x = list(range(1, </w:t>
      </w:r>
      <w:proofErr w:type="spellStart"/>
      <w:r w:rsidRPr="009322E1">
        <w:rPr>
          <w:lang w:val="en-IN"/>
        </w:rPr>
        <w:t>len</w:t>
      </w:r>
      <w:proofErr w:type="spellEnd"/>
      <w:r w:rsidRPr="009322E1">
        <w:rPr>
          <w:lang w:val="en-IN"/>
        </w:rPr>
        <w:t>(y) + 1))</w:t>
      </w:r>
    </w:p>
    <w:p w14:paraId="756A37B7" w14:textId="77777777" w:rsidR="009322E1" w:rsidRPr="009322E1" w:rsidRDefault="009322E1" w:rsidP="009322E1">
      <w:pPr>
        <w:rPr>
          <w:lang w:val="en-IN"/>
        </w:rPr>
      </w:pPr>
      <w:r w:rsidRPr="009322E1">
        <w:rPr>
          <w:lang w:val="en-IN"/>
        </w:rPr>
        <w:t xml:space="preserve">    </w:t>
      </w:r>
      <w:proofErr w:type="spellStart"/>
      <w:r w:rsidRPr="009322E1">
        <w:rPr>
          <w:lang w:val="en-IN"/>
        </w:rPr>
        <w:t>sns.set_palette</w:t>
      </w:r>
      <w:proofErr w:type="spellEnd"/>
      <w:r w:rsidRPr="009322E1">
        <w:rPr>
          <w:lang w:val="en-IN"/>
        </w:rPr>
        <w:t>("Set2")</w:t>
      </w:r>
    </w:p>
    <w:p w14:paraId="06E86224" w14:textId="77777777" w:rsidR="009322E1" w:rsidRPr="009322E1" w:rsidRDefault="009322E1" w:rsidP="009322E1">
      <w:pPr>
        <w:rPr>
          <w:lang w:val="en-IN"/>
        </w:rPr>
      </w:pPr>
      <w:r w:rsidRPr="009322E1">
        <w:rPr>
          <w:lang w:val="en-IN"/>
        </w:rPr>
        <w:t xml:space="preserve">    fig, </w:t>
      </w:r>
      <w:proofErr w:type="spellStart"/>
      <w:r w:rsidRPr="009322E1">
        <w:rPr>
          <w:lang w:val="en-IN"/>
        </w:rPr>
        <w:t>ax</w:t>
      </w:r>
      <w:proofErr w:type="spellEnd"/>
      <w:r w:rsidRPr="009322E1">
        <w:rPr>
          <w:lang w:val="en-IN"/>
        </w:rPr>
        <w:t xml:space="preserve"> = </w:t>
      </w:r>
      <w:proofErr w:type="spellStart"/>
      <w:r w:rsidRPr="009322E1">
        <w:rPr>
          <w:lang w:val="en-IN"/>
        </w:rPr>
        <w:t>plt.subplots</w:t>
      </w:r>
      <w:proofErr w:type="spellEnd"/>
      <w:r w:rsidRPr="009322E1">
        <w:rPr>
          <w:lang w:val="en-IN"/>
        </w:rPr>
        <w:t>(</w:t>
      </w:r>
      <w:proofErr w:type="spellStart"/>
      <w:r w:rsidRPr="009322E1">
        <w:rPr>
          <w:lang w:val="en-IN"/>
        </w:rPr>
        <w:t>figsize</w:t>
      </w:r>
      <w:proofErr w:type="spellEnd"/>
      <w:r w:rsidRPr="009322E1">
        <w:rPr>
          <w:lang w:val="en-IN"/>
        </w:rPr>
        <w:t>=(16, 8))</w:t>
      </w:r>
    </w:p>
    <w:p w14:paraId="1C09BFE5" w14:textId="77777777" w:rsidR="009322E1" w:rsidRPr="009322E1" w:rsidRDefault="009322E1" w:rsidP="009322E1">
      <w:pPr>
        <w:rPr>
          <w:lang w:val="en-IN"/>
        </w:rPr>
      </w:pPr>
      <w:r w:rsidRPr="009322E1">
        <w:rPr>
          <w:lang w:val="en-IN"/>
        </w:rPr>
        <w:t xml:space="preserve">    </w:t>
      </w:r>
      <w:proofErr w:type="spellStart"/>
      <w:r w:rsidRPr="009322E1">
        <w:rPr>
          <w:lang w:val="en-IN"/>
        </w:rPr>
        <w:t>sns.barplot</w:t>
      </w:r>
      <w:proofErr w:type="spellEnd"/>
      <w:r w:rsidRPr="009322E1">
        <w:rPr>
          <w:lang w:val="en-IN"/>
        </w:rPr>
        <w:t xml:space="preserve">(x=x, y=y, orient="h", </w:t>
      </w:r>
      <w:proofErr w:type="spellStart"/>
      <w:r w:rsidRPr="009322E1">
        <w:rPr>
          <w:lang w:val="en-IN"/>
        </w:rPr>
        <w:t>ax</w:t>
      </w:r>
      <w:proofErr w:type="spellEnd"/>
      <w:r w:rsidRPr="009322E1">
        <w:rPr>
          <w:lang w:val="en-IN"/>
        </w:rPr>
        <w:t>=</w:t>
      </w:r>
      <w:proofErr w:type="spellStart"/>
      <w:r w:rsidRPr="009322E1">
        <w:rPr>
          <w:lang w:val="en-IN"/>
        </w:rPr>
        <w:t>ax</w:t>
      </w:r>
      <w:proofErr w:type="spellEnd"/>
      <w:r w:rsidRPr="009322E1">
        <w:rPr>
          <w:lang w:val="en-IN"/>
        </w:rPr>
        <w:t>)</w:t>
      </w:r>
    </w:p>
    <w:p w14:paraId="3D136C3D" w14:textId="77777777" w:rsidR="009322E1" w:rsidRPr="009322E1" w:rsidRDefault="009322E1" w:rsidP="009322E1">
      <w:pPr>
        <w:rPr>
          <w:lang w:val="en-IN"/>
        </w:rPr>
      </w:pPr>
      <w:r w:rsidRPr="009322E1">
        <w:rPr>
          <w:lang w:val="en-IN"/>
        </w:rPr>
        <w:t xml:space="preserve">    </w:t>
      </w:r>
      <w:proofErr w:type="spellStart"/>
      <w:r w:rsidRPr="009322E1">
        <w:rPr>
          <w:lang w:val="en-IN"/>
        </w:rPr>
        <w:t>ax.set_title</w:t>
      </w:r>
      <w:proofErr w:type="spellEnd"/>
      <w:r w:rsidRPr="009322E1">
        <w:rPr>
          <w:lang w:val="en-IN"/>
        </w:rPr>
        <w:t>("Frequently Bought Together (example for a top item)")</w:t>
      </w:r>
    </w:p>
    <w:p w14:paraId="2D2C34E8" w14:textId="77777777" w:rsidR="009322E1" w:rsidRPr="009322E1" w:rsidRDefault="009322E1" w:rsidP="009322E1">
      <w:pPr>
        <w:rPr>
          <w:lang w:val="en-IN"/>
        </w:rPr>
      </w:pPr>
      <w:r w:rsidRPr="009322E1">
        <w:rPr>
          <w:lang w:val="en-IN"/>
        </w:rPr>
        <w:t xml:space="preserve">    </w:t>
      </w:r>
      <w:proofErr w:type="spellStart"/>
      <w:r w:rsidRPr="009322E1">
        <w:rPr>
          <w:lang w:val="en-IN"/>
        </w:rPr>
        <w:t>ax.set_xlabel</w:t>
      </w:r>
      <w:proofErr w:type="spellEnd"/>
      <w:r w:rsidRPr="009322E1">
        <w:rPr>
          <w:lang w:val="en-IN"/>
        </w:rPr>
        <w:t xml:space="preserve">("Rank"); </w:t>
      </w:r>
      <w:proofErr w:type="spellStart"/>
      <w:r w:rsidRPr="009322E1">
        <w:rPr>
          <w:lang w:val="en-IN"/>
        </w:rPr>
        <w:t>ax.set_ylabel</w:t>
      </w:r>
      <w:proofErr w:type="spellEnd"/>
      <w:r w:rsidRPr="009322E1">
        <w:rPr>
          <w:lang w:val="en-IN"/>
        </w:rPr>
        <w:t>("Items")</w:t>
      </w:r>
    </w:p>
    <w:p w14:paraId="13F66C78" w14:textId="77777777" w:rsidR="009322E1" w:rsidRPr="009322E1" w:rsidRDefault="009322E1" w:rsidP="009322E1">
      <w:pPr>
        <w:rPr>
          <w:lang w:val="en-IN"/>
        </w:rPr>
      </w:pPr>
      <w:r w:rsidRPr="009322E1">
        <w:rPr>
          <w:lang w:val="en-IN"/>
        </w:rPr>
        <w:t xml:space="preserve">    </w:t>
      </w:r>
      <w:proofErr w:type="spellStart"/>
      <w:r w:rsidRPr="009322E1">
        <w:rPr>
          <w:lang w:val="en-IN"/>
        </w:rPr>
        <w:t>save_and_show</w:t>
      </w:r>
      <w:proofErr w:type="spellEnd"/>
      <w:r w:rsidRPr="009322E1">
        <w:rPr>
          <w:lang w:val="en-IN"/>
        </w:rPr>
        <w:t xml:space="preserve">(fig, </w:t>
      </w:r>
      <w:proofErr w:type="spellStart"/>
      <w:r w:rsidRPr="009322E1">
        <w:rPr>
          <w:lang w:val="en-IN"/>
        </w:rPr>
        <w:t>out_png</w:t>
      </w:r>
      <w:proofErr w:type="spellEnd"/>
      <w:r w:rsidRPr="009322E1">
        <w:rPr>
          <w:lang w:val="en-IN"/>
        </w:rPr>
        <w:t>)</w:t>
      </w:r>
    </w:p>
    <w:p w14:paraId="6FABF64E" w14:textId="77777777" w:rsidR="009322E1" w:rsidRPr="009322E1" w:rsidRDefault="009322E1" w:rsidP="009322E1">
      <w:pPr>
        <w:rPr>
          <w:lang w:val="en-IN"/>
        </w:rPr>
      </w:pPr>
    </w:p>
    <w:p w14:paraId="33150FD0" w14:textId="77777777" w:rsidR="009322E1" w:rsidRPr="009322E1" w:rsidRDefault="009322E1" w:rsidP="009322E1">
      <w:pPr>
        <w:rPr>
          <w:lang w:val="en-IN"/>
        </w:rPr>
      </w:pPr>
      <w:r w:rsidRPr="009322E1">
        <w:rPr>
          <w:lang w:val="en-IN"/>
        </w:rPr>
        <w:t xml:space="preserve">def </w:t>
      </w:r>
      <w:proofErr w:type="spellStart"/>
      <w:r w:rsidRPr="009322E1">
        <w:rPr>
          <w:lang w:val="en-IN"/>
        </w:rPr>
        <w:t>print_key_insights</w:t>
      </w:r>
      <w:proofErr w:type="spellEnd"/>
      <w:r w:rsidRPr="009322E1">
        <w:rPr>
          <w:lang w:val="en-IN"/>
        </w:rPr>
        <w:t>(</w:t>
      </w:r>
      <w:proofErr w:type="spellStart"/>
      <w:r w:rsidRPr="009322E1">
        <w:rPr>
          <w:lang w:val="en-IN"/>
        </w:rPr>
        <w:t>pop_global</w:t>
      </w:r>
      <w:proofErr w:type="spellEnd"/>
      <w:r w:rsidRPr="009322E1">
        <w:rPr>
          <w:lang w:val="en-IN"/>
        </w:rPr>
        <w:t xml:space="preserve">, </w:t>
      </w:r>
      <w:proofErr w:type="spellStart"/>
      <w:r w:rsidRPr="009322E1">
        <w:rPr>
          <w:lang w:val="en-IN"/>
        </w:rPr>
        <w:t>pop_country</w:t>
      </w:r>
      <w:proofErr w:type="spellEnd"/>
      <w:r w:rsidRPr="009322E1">
        <w:rPr>
          <w:lang w:val="en-IN"/>
        </w:rPr>
        <w:t xml:space="preserve">, </w:t>
      </w:r>
      <w:proofErr w:type="spellStart"/>
      <w:r w:rsidRPr="009322E1">
        <w:rPr>
          <w:lang w:val="en-IN"/>
        </w:rPr>
        <w:t>df</w:t>
      </w:r>
      <w:proofErr w:type="spellEnd"/>
      <w:r w:rsidRPr="009322E1">
        <w:rPr>
          <w:lang w:val="en-IN"/>
        </w:rPr>
        <w:t xml:space="preserve">, </w:t>
      </w:r>
      <w:proofErr w:type="spellStart"/>
      <w:r w:rsidRPr="009322E1">
        <w:rPr>
          <w:lang w:val="en-IN"/>
        </w:rPr>
        <w:t>df_fbt</w:t>
      </w:r>
      <w:proofErr w:type="spellEnd"/>
      <w:r w:rsidRPr="009322E1">
        <w:rPr>
          <w:lang w:val="en-IN"/>
        </w:rPr>
        <w:t>):</w:t>
      </w:r>
    </w:p>
    <w:p w14:paraId="4A0C739B" w14:textId="77777777" w:rsidR="009322E1" w:rsidRPr="009322E1" w:rsidRDefault="009322E1" w:rsidP="009322E1">
      <w:pPr>
        <w:rPr>
          <w:lang w:val="en-IN"/>
        </w:rPr>
      </w:pPr>
      <w:r w:rsidRPr="009322E1">
        <w:rPr>
          <w:lang w:val="en-IN"/>
        </w:rPr>
        <w:t>    print("\n===== KEY INSIGHTS =====")</w:t>
      </w:r>
    </w:p>
    <w:p w14:paraId="5ABBE15E" w14:textId="77777777" w:rsidR="009322E1" w:rsidRPr="009322E1" w:rsidRDefault="009322E1" w:rsidP="009322E1">
      <w:pPr>
        <w:rPr>
          <w:lang w:val="en-IN"/>
        </w:rPr>
      </w:pPr>
      <w:r w:rsidRPr="009322E1">
        <w:rPr>
          <w:lang w:val="en-IN"/>
        </w:rPr>
        <w:t>    print("\</w:t>
      </w:r>
      <w:proofErr w:type="spellStart"/>
      <w:r w:rsidRPr="009322E1">
        <w:rPr>
          <w:lang w:val="en-IN"/>
        </w:rPr>
        <w:t>nTop</w:t>
      </w:r>
      <w:proofErr w:type="spellEnd"/>
      <w:r w:rsidRPr="009322E1">
        <w:rPr>
          <w:lang w:val="en-IN"/>
        </w:rPr>
        <w:t xml:space="preserve"> 5 Most Popular Products (Global):")</w:t>
      </w:r>
    </w:p>
    <w:p w14:paraId="74C1A7BD" w14:textId="77777777" w:rsidR="009322E1" w:rsidRPr="009322E1" w:rsidRDefault="009322E1" w:rsidP="009322E1">
      <w:pPr>
        <w:rPr>
          <w:lang w:val="en-IN"/>
        </w:rPr>
      </w:pPr>
      <w:r w:rsidRPr="009322E1">
        <w:rPr>
          <w:lang w:val="en-IN"/>
        </w:rPr>
        <w:t xml:space="preserve">    top5 = </w:t>
      </w:r>
      <w:proofErr w:type="spellStart"/>
      <w:r w:rsidRPr="009322E1">
        <w:rPr>
          <w:lang w:val="en-IN"/>
        </w:rPr>
        <w:t>pop_global.head</w:t>
      </w:r>
      <w:proofErr w:type="spellEnd"/>
      <w:r w:rsidRPr="009322E1">
        <w:rPr>
          <w:lang w:val="en-IN"/>
        </w:rPr>
        <w:t>(5)</w:t>
      </w:r>
    </w:p>
    <w:p w14:paraId="444D00A3" w14:textId="77777777" w:rsidR="009322E1" w:rsidRPr="009322E1" w:rsidRDefault="009322E1" w:rsidP="009322E1">
      <w:pPr>
        <w:rPr>
          <w:lang w:val="en-IN"/>
        </w:rPr>
      </w:pPr>
      <w:r w:rsidRPr="009322E1">
        <w:rPr>
          <w:lang w:val="en-IN"/>
        </w:rPr>
        <w:t xml:space="preserve">    for </w:t>
      </w:r>
      <w:proofErr w:type="spellStart"/>
      <w:r w:rsidRPr="009322E1">
        <w:rPr>
          <w:lang w:val="en-IN"/>
        </w:rPr>
        <w:t>idx</w:t>
      </w:r>
      <w:proofErr w:type="spellEnd"/>
      <w:r w:rsidRPr="009322E1">
        <w:rPr>
          <w:lang w:val="en-IN"/>
        </w:rPr>
        <w:t>, row in top5.iterrows():</w:t>
      </w:r>
    </w:p>
    <w:p w14:paraId="591E342C" w14:textId="77777777" w:rsidR="009322E1" w:rsidRPr="009322E1" w:rsidRDefault="009322E1" w:rsidP="009322E1">
      <w:pPr>
        <w:rPr>
          <w:lang w:val="en-IN"/>
        </w:rPr>
      </w:pPr>
      <w:r w:rsidRPr="009322E1">
        <w:rPr>
          <w:lang w:val="en-IN"/>
        </w:rPr>
        <w:t>        print(f"{</w:t>
      </w:r>
      <w:proofErr w:type="spellStart"/>
      <w:r w:rsidRPr="009322E1">
        <w:rPr>
          <w:lang w:val="en-IN"/>
        </w:rPr>
        <w:t>idx</w:t>
      </w:r>
      <w:proofErr w:type="spellEnd"/>
      <w:r w:rsidRPr="009322E1">
        <w:rPr>
          <w:lang w:val="en-IN"/>
        </w:rPr>
        <w:t xml:space="preserve"> + 1}. {row['Description']} - {row['buyers']} buyers")</w:t>
      </w:r>
    </w:p>
    <w:p w14:paraId="76C45658" w14:textId="77777777" w:rsidR="009322E1" w:rsidRPr="009322E1" w:rsidRDefault="009322E1" w:rsidP="009322E1">
      <w:pPr>
        <w:rPr>
          <w:lang w:val="en-IN"/>
        </w:rPr>
      </w:pPr>
      <w:r w:rsidRPr="009322E1">
        <w:rPr>
          <w:lang w:val="en-IN"/>
        </w:rPr>
        <w:t>    print("\</w:t>
      </w:r>
      <w:proofErr w:type="spellStart"/>
      <w:r w:rsidRPr="009322E1">
        <w:rPr>
          <w:lang w:val="en-IN"/>
        </w:rPr>
        <w:t>nTop</w:t>
      </w:r>
      <w:proofErr w:type="spellEnd"/>
      <w:r w:rsidRPr="009322E1">
        <w:rPr>
          <w:lang w:val="en-IN"/>
        </w:rPr>
        <w:t xml:space="preserve"> 3 Countries by Unique Buyers:")</w:t>
      </w:r>
    </w:p>
    <w:p w14:paraId="6531706B" w14:textId="77777777" w:rsidR="009322E1" w:rsidRPr="009322E1" w:rsidRDefault="009322E1" w:rsidP="009322E1">
      <w:pPr>
        <w:rPr>
          <w:lang w:val="en-IN"/>
        </w:rPr>
      </w:pPr>
      <w:r w:rsidRPr="009322E1">
        <w:rPr>
          <w:lang w:val="en-IN"/>
        </w:rPr>
        <w:t xml:space="preserve">    </w:t>
      </w:r>
      <w:proofErr w:type="spellStart"/>
      <w:r w:rsidRPr="009322E1">
        <w:rPr>
          <w:lang w:val="en-IN"/>
        </w:rPr>
        <w:t>buyers_by_country</w:t>
      </w:r>
      <w:proofErr w:type="spellEnd"/>
      <w:r w:rsidRPr="009322E1">
        <w:rPr>
          <w:lang w:val="en-IN"/>
        </w:rPr>
        <w:t xml:space="preserve"> = </w:t>
      </w:r>
      <w:proofErr w:type="spellStart"/>
      <w:r w:rsidRPr="009322E1">
        <w:rPr>
          <w:lang w:val="en-IN"/>
        </w:rPr>
        <w:t>pop_country.groupby</w:t>
      </w:r>
      <w:proofErr w:type="spellEnd"/>
      <w:r w:rsidRPr="009322E1">
        <w:rPr>
          <w:lang w:val="en-IN"/>
        </w:rPr>
        <w:t>("Country")["buyers"].sum().</w:t>
      </w:r>
      <w:proofErr w:type="spellStart"/>
      <w:r w:rsidRPr="009322E1">
        <w:rPr>
          <w:lang w:val="en-IN"/>
        </w:rPr>
        <w:t>nlargest</w:t>
      </w:r>
      <w:proofErr w:type="spellEnd"/>
      <w:r w:rsidRPr="009322E1">
        <w:rPr>
          <w:lang w:val="en-IN"/>
        </w:rPr>
        <w:t>(3)</w:t>
      </w:r>
    </w:p>
    <w:p w14:paraId="34B29BDA" w14:textId="77777777" w:rsidR="009322E1" w:rsidRPr="009322E1" w:rsidRDefault="009322E1" w:rsidP="009322E1">
      <w:pPr>
        <w:rPr>
          <w:lang w:val="en-IN"/>
        </w:rPr>
      </w:pPr>
      <w:r w:rsidRPr="009322E1">
        <w:rPr>
          <w:lang w:val="en-IN"/>
        </w:rPr>
        <w:t xml:space="preserve">    for </w:t>
      </w:r>
      <w:proofErr w:type="spellStart"/>
      <w:r w:rsidRPr="009322E1">
        <w:rPr>
          <w:lang w:val="en-IN"/>
        </w:rPr>
        <w:t>i</w:t>
      </w:r>
      <w:proofErr w:type="spellEnd"/>
      <w:r w:rsidRPr="009322E1">
        <w:rPr>
          <w:lang w:val="en-IN"/>
        </w:rPr>
        <w:t>, (country, buyers) in enumerate(</w:t>
      </w:r>
      <w:proofErr w:type="spellStart"/>
      <w:r w:rsidRPr="009322E1">
        <w:rPr>
          <w:lang w:val="en-IN"/>
        </w:rPr>
        <w:t>buyers_by_country.items</w:t>
      </w:r>
      <w:proofErr w:type="spellEnd"/>
      <w:r w:rsidRPr="009322E1">
        <w:rPr>
          <w:lang w:val="en-IN"/>
        </w:rPr>
        <w:t>(), start=1):</w:t>
      </w:r>
    </w:p>
    <w:p w14:paraId="4311D203" w14:textId="77777777" w:rsidR="009322E1" w:rsidRPr="009322E1" w:rsidRDefault="009322E1" w:rsidP="009322E1">
      <w:pPr>
        <w:rPr>
          <w:lang w:val="en-IN"/>
        </w:rPr>
      </w:pPr>
      <w:r w:rsidRPr="009322E1">
        <w:rPr>
          <w:lang w:val="en-IN"/>
        </w:rPr>
        <w:t>        print(f"{</w:t>
      </w:r>
      <w:proofErr w:type="spellStart"/>
      <w:r w:rsidRPr="009322E1">
        <w:rPr>
          <w:lang w:val="en-IN"/>
        </w:rPr>
        <w:t>i</w:t>
      </w:r>
      <w:proofErr w:type="spellEnd"/>
      <w:r w:rsidRPr="009322E1">
        <w:rPr>
          <w:lang w:val="en-IN"/>
        </w:rPr>
        <w:t>}. {country} - {buyers} buyers")</w:t>
      </w:r>
    </w:p>
    <w:p w14:paraId="1DB29270" w14:textId="77777777" w:rsidR="009322E1" w:rsidRPr="009322E1" w:rsidRDefault="009322E1" w:rsidP="009322E1">
      <w:pPr>
        <w:rPr>
          <w:lang w:val="en-IN"/>
        </w:rPr>
      </w:pPr>
      <w:r w:rsidRPr="009322E1">
        <w:rPr>
          <w:lang w:val="en-IN"/>
        </w:rPr>
        <w:t xml:space="preserve">    </w:t>
      </w:r>
      <w:proofErr w:type="spellStart"/>
      <w:r w:rsidRPr="009322E1">
        <w:rPr>
          <w:lang w:val="en-IN"/>
        </w:rPr>
        <w:t>monthly_buyers</w:t>
      </w:r>
      <w:proofErr w:type="spellEnd"/>
      <w:r w:rsidRPr="009322E1">
        <w:rPr>
          <w:lang w:val="en-IN"/>
        </w:rPr>
        <w:t xml:space="preserve"> = </w:t>
      </w:r>
      <w:proofErr w:type="spellStart"/>
      <w:r w:rsidRPr="009322E1">
        <w:rPr>
          <w:lang w:val="en-IN"/>
        </w:rPr>
        <w:t>df.groupby</w:t>
      </w:r>
      <w:proofErr w:type="spellEnd"/>
      <w:r w:rsidRPr="009322E1">
        <w:rPr>
          <w:lang w:val="en-IN"/>
        </w:rPr>
        <w:t>(["Year", "Month"])["CustomerID"].</w:t>
      </w:r>
      <w:proofErr w:type="spellStart"/>
      <w:r w:rsidRPr="009322E1">
        <w:rPr>
          <w:lang w:val="en-IN"/>
        </w:rPr>
        <w:t>nunique</w:t>
      </w:r>
      <w:proofErr w:type="spellEnd"/>
      <w:r w:rsidRPr="009322E1">
        <w:rPr>
          <w:lang w:val="en-IN"/>
        </w:rPr>
        <w:t>().</w:t>
      </w:r>
      <w:proofErr w:type="spellStart"/>
      <w:r w:rsidRPr="009322E1">
        <w:rPr>
          <w:lang w:val="en-IN"/>
        </w:rPr>
        <w:t>reset_index</w:t>
      </w:r>
      <w:proofErr w:type="spellEnd"/>
      <w:r w:rsidRPr="009322E1">
        <w:rPr>
          <w:lang w:val="en-IN"/>
        </w:rPr>
        <w:t>()</w:t>
      </w:r>
    </w:p>
    <w:p w14:paraId="66A881E4" w14:textId="77777777" w:rsidR="009322E1" w:rsidRPr="009322E1" w:rsidRDefault="009322E1" w:rsidP="009322E1">
      <w:pPr>
        <w:rPr>
          <w:lang w:val="en-IN"/>
        </w:rPr>
      </w:pPr>
      <w:r w:rsidRPr="009322E1">
        <w:rPr>
          <w:lang w:val="en-IN"/>
        </w:rPr>
        <w:t xml:space="preserve">    busiest = </w:t>
      </w:r>
      <w:proofErr w:type="spellStart"/>
      <w:r w:rsidRPr="009322E1">
        <w:rPr>
          <w:lang w:val="en-IN"/>
        </w:rPr>
        <w:t>monthly_buyers.loc</w:t>
      </w:r>
      <w:proofErr w:type="spellEnd"/>
      <w:r w:rsidRPr="009322E1">
        <w:rPr>
          <w:lang w:val="en-IN"/>
        </w:rPr>
        <w:t>[</w:t>
      </w:r>
      <w:proofErr w:type="spellStart"/>
      <w:r w:rsidRPr="009322E1">
        <w:rPr>
          <w:lang w:val="en-IN"/>
        </w:rPr>
        <w:t>monthly_buyers</w:t>
      </w:r>
      <w:proofErr w:type="spellEnd"/>
      <w:r w:rsidRPr="009322E1">
        <w:rPr>
          <w:lang w:val="en-IN"/>
        </w:rPr>
        <w:t>["CustomerID"].</w:t>
      </w:r>
      <w:proofErr w:type="spellStart"/>
      <w:r w:rsidRPr="009322E1">
        <w:rPr>
          <w:lang w:val="en-IN"/>
        </w:rPr>
        <w:t>idxmax</w:t>
      </w:r>
      <w:proofErr w:type="spellEnd"/>
      <w:r w:rsidRPr="009322E1">
        <w:rPr>
          <w:lang w:val="en-IN"/>
        </w:rPr>
        <w:t>()]</w:t>
      </w:r>
    </w:p>
    <w:p w14:paraId="698BF24D" w14:textId="77777777" w:rsidR="009322E1" w:rsidRPr="009322E1" w:rsidRDefault="009322E1" w:rsidP="009322E1">
      <w:pPr>
        <w:rPr>
          <w:lang w:val="en-IN"/>
        </w:rPr>
      </w:pPr>
      <w:r w:rsidRPr="009322E1">
        <w:rPr>
          <w:lang w:val="en-IN"/>
        </w:rPr>
        <w:t>    print(f"\</w:t>
      </w:r>
      <w:proofErr w:type="spellStart"/>
      <w:r w:rsidRPr="009322E1">
        <w:rPr>
          <w:lang w:val="en-IN"/>
        </w:rPr>
        <w:t>nBusiest</w:t>
      </w:r>
      <w:proofErr w:type="spellEnd"/>
      <w:r w:rsidRPr="009322E1">
        <w:rPr>
          <w:lang w:val="en-IN"/>
        </w:rPr>
        <w:t xml:space="preserve"> Month: {int(busiest['Month'])}/{int(busiest['Year'])} "</w:t>
      </w:r>
    </w:p>
    <w:p w14:paraId="38DB5215" w14:textId="77777777" w:rsidR="009322E1" w:rsidRPr="009322E1" w:rsidRDefault="009322E1" w:rsidP="009322E1">
      <w:pPr>
        <w:rPr>
          <w:lang w:val="en-IN"/>
        </w:rPr>
      </w:pPr>
      <w:r w:rsidRPr="009322E1">
        <w:rPr>
          <w:lang w:val="en-IN"/>
        </w:rPr>
        <w:t xml:space="preserve">          </w:t>
      </w:r>
      <w:proofErr w:type="spellStart"/>
      <w:r w:rsidRPr="009322E1">
        <w:rPr>
          <w:lang w:val="en-IN"/>
        </w:rPr>
        <w:t>f"with</w:t>
      </w:r>
      <w:proofErr w:type="spellEnd"/>
      <w:r w:rsidRPr="009322E1">
        <w:rPr>
          <w:lang w:val="en-IN"/>
        </w:rPr>
        <w:t xml:space="preserve"> {busiest['CustomerID']} unique buyers")</w:t>
      </w:r>
    </w:p>
    <w:p w14:paraId="50E8CEDD" w14:textId="77777777" w:rsidR="009322E1" w:rsidRPr="009322E1" w:rsidRDefault="009322E1" w:rsidP="009322E1">
      <w:pPr>
        <w:rPr>
          <w:lang w:val="en-IN"/>
        </w:rPr>
      </w:pPr>
      <w:r w:rsidRPr="009322E1">
        <w:rPr>
          <w:lang w:val="en-IN"/>
        </w:rPr>
        <w:t xml:space="preserve">    if not </w:t>
      </w:r>
      <w:proofErr w:type="spellStart"/>
      <w:r w:rsidRPr="009322E1">
        <w:rPr>
          <w:lang w:val="en-IN"/>
        </w:rPr>
        <w:t>df_fbt.empty</w:t>
      </w:r>
      <w:proofErr w:type="spellEnd"/>
      <w:r w:rsidRPr="009322E1">
        <w:rPr>
          <w:lang w:val="en-IN"/>
        </w:rPr>
        <w:t>:</w:t>
      </w:r>
    </w:p>
    <w:p w14:paraId="0E54C8F5" w14:textId="77777777" w:rsidR="009322E1" w:rsidRPr="009322E1" w:rsidRDefault="009322E1" w:rsidP="009322E1">
      <w:pPr>
        <w:rPr>
          <w:lang w:val="en-IN"/>
        </w:rPr>
      </w:pPr>
      <w:r w:rsidRPr="009322E1">
        <w:rPr>
          <w:lang w:val="en-IN"/>
        </w:rPr>
        <w:t>        print("\</w:t>
      </w:r>
      <w:proofErr w:type="spellStart"/>
      <w:r w:rsidRPr="009322E1">
        <w:rPr>
          <w:lang w:val="en-IN"/>
        </w:rPr>
        <w:t>nTop</w:t>
      </w:r>
      <w:proofErr w:type="spellEnd"/>
      <w:r w:rsidRPr="009322E1">
        <w:rPr>
          <w:lang w:val="en-IN"/>
        </w:rPr>
        <w:t xml:space="preserve"> 3 Frequently Bought Together Pairs (Example Items):")</w:t>
      </w:r>
    </w:p>
    <w:p w14:paraId="65AE1C38" w14:textId="77777777" w:rsidR="009322E1" w:rsidRPr="009322E1" w:rsidRDefault="009322E1" w:rsidP="009322E1">
      <w:pPr>
        <w:rPr>
          <w:lang w:val="en-IN"/>
        </w:rPr>
      </w:pPr>
      <w:r w:rsidRPr="009322E1">
        <w:rPr>
          <w:lang w:val="en-IN"/>
        </w:rPr>
        <w:t xml:space="preserve">        for </w:t>
      </w:r>
      <w:proofErr w:type="spellStart"/>
      <w:r w:rsidRPr="009322E1">
        <w:rPr>
          <w:lang w:val="en-IN"/>
        </w:rPr>
        <w:t>i</w:t>
      </w:r>
      <w:proofErr w:type="spellEnd"/>
      <w:r w:rsidRPr="009322E1">
        <w:rPr>
          <w:lang w:val="en-IN"/>
        </w:rPr>
        <w:t xml:space="preserve">, row in </w:t>
      </w:r>
      <w:proofErr w:type="spellStart"/>
      <w:r w:rsidRPr="009322E1">
        <w:rPr>
          <w:lang w:val="en-IN"/>
        </w:rPr>
        <w:t>df_fbt.head</w:t>
      </w:r>
      <w:proofErr w:type="spellEnd"/>
      <w:r w:rsidRPr="009322E1">
        <w:rPr>
          <w:lang w:val="en-IN"/>
        </w:rPr>
        <w:t>(3).</w:t>
      </w:r>
      <w:proofErr w:type="spellStart"/>
      <w:r w:rsidRPr="009322E1">
        <w:rPr>
          <w:lang w:val="en-IN"/>
        </w:rPr>
        <w:t>iterrows</w:t>
      </w:r>
      <w:proofErr w:type="spellEnd"/>
      <w:r w:rsidRPr="009322E1">
        <w:rPr>
          <w:lang w:val="en-IN"/>
        </w:rPr>
        <w:t>():</w:t>
      </w:r>
    </w:p>
    <w:p w14:paraId="637D798B" w14:textId="77777777" w:rsidR="009322E1" w:rsidRPr="009322E1" w:rsidRDefault="009322E1" w:rsidP="009322E1">
      <w:pPr>
        <w:rPr>
          <w:lang w:val="en-IN"/>
        </w:rPr>
      </w:pPr>
      <w:r w:rsidRPr="009322E1">
        <w:rPr>
          <w:lang w:val="en-IN"/>
        </w:rPr>
        <w:t xml:space="preserve">            </w:t>
      </w:r>
      <w:proofErr w:type="spellStart"/>
      <w:r w:rsidRPr="009322E1">
        <w:rPr>
          <w:lang w:val="en-IN"/>
        </w:rPr>
        <w:t>descs</w:t>
      </w:r>
      <w:proofErr w:type="spellEnd"/>
      <w:r w:rsidRPr="009322E1">
        <w:rPr>
          <w:lang w:val="en-IN"/>
        </w:rPr>
        <w:t xml:space="preserve"> = row["FBT(Description)"]</w:t>
      </w:r>
    </w:p>
    <w:p w14:paraId="5FACA43C" w14:textId="77777777" w:rsidR="009322E1" w:rsidRPr="009322E1" w:rsidRDefault="009322E1" w:rsidP="009322E1">
      <w:pPr>
        <w:rPr>
          <w:lang w:val="en-IN"/>
        </w:rPr>
      </w:pPr>
      <w:r w:rsidRPr="009322E1">
        <w:rPr>
          <w:lang w:val="en-IN"/>
        </w:rPr>
        <w:t xml:space="preserve">            if </w:t>
      </w:r>
      <w:proofErr w:type="spellStart"/>
      <w:r w:rsidRPr="009322E1">
        <w:rPr>
          <w:lang w:val="en-IN"/>
        </w:rPr>
        <w:t>isinstance</w:t>
      </w:r>
      <w:proofErr w:type="spellEnd"/>
      <w:r w:rsidRPr="009322E1">
        <w:rPr>
          <w:lang w:val="en-IN"/>
        </w:rPr>
        <w:t>(</w:t>
      </w:r>
      <w:proofErr w:type="spellStart"/>
      <w:r w:rsidRPr="009322E1">
        <w:rPr>
          <w:lang w:val="en-IN"/>
        </w:rPr>
        <w:t>descs</w:t>
      </w:r>
      <w:proofErr w:type="spellEnd"/>
      <w:r w:rsidRPr="009322E1">
        <w:rPr>
          <w:lang w:val="en-IN"/>
        </w:rPr>
        <w:t>, str):</w:t>
      </w:r>
    </w:p>
    <w:p w14:paraId="7D256A5C" w14:textId="77777777" w:rsidR="009322E1" w:rsidRPr="009322E1" w:rsidRDefault="009322E1" w:rsidP="009322E1">
      <w:pPr>
        <w:rPr>
          <w:lang w:val="en-IN"/>
        </w:rPr>
      </w:pPr>
      <w:r w:rsidRPr="009322E1">
        <w:rPr>
          <w:lang w:val="en-IN"/>
        </w:rPr>
        <w:lastRenderedPageBreak/>
        <w:t>                try:</w:t>
      </w:r>
    </w:p>
    <w:p w14:paraId="1F6E4016" w14:textId="77777777" w:rsidR="009322E1" w:rsidRPr="009322E1" w:rsidRDefault="009322E1" w:rsidP="009322E1">
      <w:pPr>
        <w:rPr>
          <w:lang w:val="en-IN"/>
        </w:rPr>
      </w:pPr>
      <w:r w:rsidRPr="009322E1">
        <w:rPr>
          <w:lang w:val="en-IN"/>
        </w:rPr>
        <w:t xml:space="preserve">                    </w:t>
      </w:r>
      <w:proofErr w:type="spellStart"/>
      <w:r w:rsidRPr="009322E1">
        <w:rPr>
          <w:lang w:val="en-IN"/>
        </w:rPr>
        <w:t>descs</w:t>
      </w:r>
      <w:proofErr w:type="spellEnd"/>
      <w:r w:rsidRPr="009322E1">
        <w:rPr>
          <w:lang w:val="en-IN"/>
        </w:rPr>
        <w:t xml:space="preserve"> = </w:t>
      </w:r>
      <w:proofErr w:type="spellStart"/>
      <w:r w:rsidRPr="009322E1">
        <w:rPr>
          <w:lang w:val="en-IN"/>
        </w:rPr>
        <w:t>json.loads</w:t>
      </w:r>
      <w:proofErr w:type="spellEnd"/>
      <w:r w:rsidRPr="009322E1">
        <w:rPr>
          <w:lang w:val="en-IN"/>
        </w:rPr>
        <w:t>(</w:t>
      </w:r>
      <w:proofErr w:type="spellStart"/>
      <w:r w:rsidRPr="009322E1">
        <w:rPr>
          <w:lang w:val="en-IN"/>
        </w:rPr>
        <w:t>descs.replace</w:t>
      </w:r>
      <w:proofErr w:type="spellEnd"/>
      <w:r w:rsidRPr="009322E1">
        <w:rPr>
          <w:lang w:val="en-IN"/>
        </w:rPr>
        <w:t>("'", '"'))</w:t>
      </w:r>
    </w:p>
    <w:p w14:paraId="639D5EC9" w14:textId="77777777" w:rsidR="009322E1" w:rsidRPr="009322E1" w:rsidRDefault="009322E1" w:rsidP="009322E1">
      <w:pPr>
        <w:rPr>
          <w:lang w:val="en-IN"/>
        </w:rPr>
      </w:pPr>
      <w:r w:rsidRPr="009322E1">
        <w:rPr>
          <w:lang w:val="en-IN"/>
        </w:rPr>
        <w:t>                except:</w:t>
      </w:r>
    </w:p>
    <w:p w14:paraId="274A3A36" w14:textId="77777777" w:rsidR="009322E1" w:rsidRPr="009322E1" w:rsidRDefault="009322E1" w:rsidP="009322E1">
      <w:pPr>
        <w:rPr>
          <w:lang w:val="en-IN"/>
        </w:rPr>
      </w:pPr>
      <w:r w:rsidRPr="009322E1">
        <w:rPr>
          <w:lang w:val="en-IN"/>
        </w:rPr>
        <w:t xml:space="preserve">                    </w:t>
      </w:r>
      <w:proofErr w:type="spellStart"/>
      <w:r w:rsidRPr="009322E1">
        <w:rPr>
          <w:lang w:val="en-IN"/>
        </w:rPr>
        <w:t>descs</w:t>
      </w:r>
      <w:proofErr w:type="spellEnd"/>
      <w:r w:rsidRPr="009322E1">
        <w:rPr>
          <w:lang w:val="en-IN"/>
        </w:rPr>
        <w:t xml:space="preserve"> = [</w:t>
      </w:r>
      <w:proofErr w:type="spellStart"/>
      <w:r w:rsidRPr="009322E1">
        <w:rPr>
          <w:lang w:val="en-IN"/>
        </w:rPr>
        <w:t>d.strip</w:t>
      </w:r>
      <w:proofErr w:type="spellEnd"/>
      <w:r w:rsidRPr="009322E1">
        <w:rPr>
          <w:lang w:val="en-IN"/>
        </w:rPr>
        <w:t xml:space="preserve">() for d in </w:t>
      </w:r>
      <w:proofErr w:type="spellStart"/>
      <w:r w:rsidRPr="009322E1">
        <w:rPr>
          <w:lang w:val="en-IN"/>
        </w:rPr>
        <w:t>descs.strip</w:t>
      </w:r>
      <w:proofErr w:type="spellEnd"/>
      <w:r w:rsidRPr="009322E1">
        <w:rPr>
          <w:lang w:val="en-IN"/>
        </w:rPr>
        <w:t xml:space="preserve">("[]").split(",") if </w:t>
      </w:r>
      <w:proofErr w:type="spellStart"/>
      <w:r w:rsidRPr="009322E1">
        <w:rPr>
          <w:lang w:val="en-IN"/>
        </w:rPr>
        <w:t>d.strip</w:t>
      </w:r>
      <w:proofErr w:type="spellEnd"/>
      <w:r w:rsidRPr="009322E1">
        <w:rPr>
          <w:lang w:val="en-IN"/>
        </w:rPr>
        <w:t>()]</w:t>
      </w:r>
    </w:p>
    <w:p w14:paraId="65A7E063" w14:textId="77777777" w:rsidR="009322E1" w:rsidRPr="009322E1" w:rsidRDefault="009322E1" w:rsidP="009322E1">
      <w:pPr>
        <w:rPr>
          <w:lang w:val="en-IN"/>
        </w:rPr>
      </w:pPr>
      <w:r w:rsidRPr="009322E1">
        <w:rPr>
          <w:lang w:val="en-IN"/>
        </w:rPr>
        <w:t>            print(f"{</w:t>
      </w:r>
      <w:proofErr w:type="spellStart"/>
      <w:r w:rsidRPr="009322E1">
        <w:rPr>
          <w:lang w:val="en-IN"/>
        </w:rPr>
        <w:t>i</w:t>
      </w:r>
      <w:proofErr w:type="spellEnd"/>
      <w:r w:rsidRPr="009322E1">
        <w:rPr>
          <w:lang w:val="en-IN"/>
        </w:rPr>
        <w:t xml:space="preserve"> + 1}. {', '.join(</w:t>
      </w:r>
      <w:proofErr w:type="spellStart"/>
      <w:r w:rsidRPr="009322E1">
        <w:rPr>
          <w:lang w:val="en-IN"/>
        </w:rPr>
        <w:t>descs</w:t>
      </w:r>
      <w:proofErr w:type="spellEnd"/>
      <w:r w:rsidRPr="009322E1">
        <w:rPr>
          <w:lang w:val="en-IN"/>
        </w:rPr>
        <w:t>[:2])}")</w:t>
      </w:r>
    </w:p>
    <w:p w14:paraId="74582DB3" w14:textId="77777777" w:rsidR="009322E1" w:rsidRPr="009322E1" w:rsidRDefault="009322E1" w:rsidP="009322E1">
      <w:pPr>
        <w:rPr>
          <w:lang w:val="en-IN"/>
        </w:rPr>
      </w:pPr>
    </w:p>
    <w:p w14:paraId="75DE0FE7" w14:textId="77777777" w:rsidR="009322E1" w:rsidRPr="009322E1" w:rsidRDefault="009322E1" w:rsidP="009322E1">
      <w:pPr>
        <w:rPr>
          <w:lang w:val="en-IN"/>
        </w:rPr>
      </w:pPr>
      <w:r w:rsidRPr="009322E1">
        <w:rPr>
          <w:lang w:val="en-IN"/>
        </w:rPr>
        <w:t># ------------------- Main -------------------</w:t>
      </w:r>
    </w:p>
    <w:p w14:paraId="63151610" w14:textId="77777777" w:rsidR="009322E1" w:rsidRPr="009322E1" w:rsidRDefault="009322E1" w:rsidP="009322E1">
      <w:pPr>
        <w:rPr>
          <w:lang w:val="en-IN"/>
        </w:rPr>
      </w:pPr>
      <w:r w:rsidRPr="009322E1">
        <w:rPr>
          <w:lang w:val="en-IN"/>
        </w:rPr>
        <w:t>def main():</w:t>
      </w:r>
    </w:p>
    <w:p w14:paraId="3AFC5B79" w14:textId="77777777" w:rsidR="009322E1" w:rsidRPr="009322E1" w:rsidRDefault="009322E1" w:rsidP="009322E1">
      <w:pPr>
        <w:rPr>
          <w:lang w:val="en-IN"/>
        </w:rPr>
      </w:pPr>
      <w:r w:rsidRPr="009322E1">
        <w:rPr>
          <w:lang w:val="en-IN"/>
        </w:rPr>
        <w:t xml:space="preserve">    </w:t>
      </w:r>
      <w:proofErr w:type="spellStart"/>
      <w:r w:rsidRPr="009322E1">
        <w:rPr>
          <w:lang w:val="en-IN"/>
        </w:rPr>
        <w:t>df</w:t>
      </w:r>
      <w:proofErr w:type="spellEnd"/>
      <w:r w:rsidRPr="009322E1">
        <w:rPr>
          <w:lang w:val="en-IN"/>
        </w:rPr>
        <w:t xml:space="preserve"> = </w:t>
      </w:r>
      <w:proofErr w:type="spellStart"/>
      <w:r w:rsidRPr="009322E1">
        <w:rPr>
          <w:lang w:val="en-IN"/>
        </w:rPr>
        <w:t>load_and_clean</w:t>
      </w:r>
      <w:proofErr w:type="spellEnd"/>
      <w:r w:rsidRPr="009322E1">
        <w:rPr>
          <w:lang w:val="en-IN"/>
        </w:rPr>
        <w:t>(DATA_FILE)</w:t>
      </w:r>
    </w:p>
    <w:p w14:paraId="7E4E0DDD" w14:textId="77777777" w:rsidR="009322E1" w:rsidRPr="009322E1" w:rsidRDefault="009322E1" w:rsidP="009322E1">
      <w:pPr>
        <w:rPr>
          <w:lang w:val="en-IN"/>
        </w:rPr>
      </w:pPr>
      <w:r w:rsidRPr="009322E1">
        <w:rPr>
          <w:lang w:val="en-IN"/>
        </w:rPr>
        <w:t xml:space="preserve">    ds = </w:t>
      </w:r>
      <w:proofErr w:type="spellStart"/>
      <w:r w:rsidRPr="009322E1">
        <w:rPr>
          <w:lang w:val="en-IN"/>
        </w:rPr>
        <w:t>describe_data</w:t>
      </w:r>
      <w:proofErr w:type="spellEnd"/>
      <w:r w:rsidRPr="009322E1">
        <w:rPr>
          <w:lang w:val="en-IN"/>
        </w:rPr>
        <w:t>(</w:t>
      </w:r>
      <w:proofErr w:type="spellStart"/>
      <w:r w:rsidRPr="009322E1">
        <w:rPr>
          <w:lang w:val="en-IN"/>
        </w:rPr>
        <w:t>df</w:t>
      </w:r>
      <w:proofErr w:type="spellEnd"/>
      <w:r w:rsidRPr="009322E1">
        <w:rPr>
          <w:lang w:val="en-IN"/>
        </w:rPr>
        <w:t>)</w:t>
      </w:r>
    </w:p>
    <w:p w14:paraId="1376E07B" w14:textId="77777777" w:rsidR="009322E1" w:rsidRPr="009322E1" w:rsidRDefault="009322E1" w:rsidP="009322E1">
      <w:pPr>
        <w:rPr>
          <w:lang w:val="en-IN"/>
        </w:rPr>
      </w:pPr>
      <w:r w:rsidRPr="009322E1">
        <w:rPr>
          <w:lang w:val="en-IN"/>
        </w:rPr>
        <w:t>    print("\</w:t>
      </w:r>
      <w:proofErr w:type="spellStart"/>
      <w:r w:rsidRPr="009322E1">
        <w:rPr>
          <w:lang w:val="en-IN"/>
        </w:rPr>
        <w:t>nData</w:t>
      </w:r>
      <w:proofErr w:type="spellEnd"/>
      <w:r w:rsidRPr="009322E1">
        <w:rPr>
          <w:lang w:val="en-IN"/>
        </w:rPr>
        <w:t xml:space="preserve"> summary:\n")</w:t>
      </w:r>
    </w:p>
    <w:p w14:paraId="528E98A3" w14:textId="77777777" w:rsidR="009322E1" w:rsidRPr="009322E1" w:rsidRDefault="009322E1" w:rsidP="009322E1">
      <w:pPr>
        <w:rPr>
          <w:lang w:val="en-IN"/>
        </w:rPr>
      </w:pPr>
      <w:r w:rsidRPr="009322E1">
        <w:rPr>
          <w:lang w:val="en-IN"/>
        </w:rPr>
        <w:t xml:space="preserve">    for key, value in </w:t>
      </w:r>
      <w:proofErr w:type="spellStart"/>
      <w:r w:rsidRPr="009322E1">
        <w:rPr>
          <w:lang w:val="en-IN"/>
        </w:rPr>
        <w:t>ds.items</w:t>
      </w:r>
      <w:proofErr w:type="spellEnd"/>
      <w:r w:rsidRPr="009322E1">
        <w:rPr>
          <w:lang w:val="en-IN"/>
        </w:rPr>
        <w:t>():</w:t>
      </w:r>
    </w:p>
    <w:p w14:paraId="438289C5" w14:textId="77777777" w:rsidR="009322E1" w:rsidRPr="009322E1" w:rsidRDefault="009322E1" w:rsidP="009322E1">
      <w:pPr>
        <w:rPr>
          <w:lang w:val="en-IN"/>
        </w:rPr>
      </w:pPr>
      <w:r w:rsidRPr="009322E1">
        <w:rPr>
          <w:lang w:val="en-IN"/>
        </w:rPr>
        <w:t>        print(f"{key}: {value}")</w:t>
      </w:r>
    </w:p>
    <w:p w14:paraId="01EC1B45" w14:textId="77777777" w:rsidR="009322E1" w:rsidRPr="009322E1" w:rsidRDefault="009322E1" w:rsidP="009322E1">
      <w:pPr>
        <w:rPr>
          <w:lang w:val="en-IN"/>
        </w:rPr>
      </w:pPr>
      <w:r w:rsidRPr="009322E1">
        <w:rPr>
          <w:lang w:val="en-IN"/>
        </w:rPr>
        <w:t xml:space="preserve">    </w:t>
      </w:r>
      <w:proofErr w:type="spellStart"/>
      <w:r w:rsidRPr="009322E1">
        <w:rPr>
          <w:lang w:val="en-IN"/>
        </w:rPr>
        <w:t>pop_global</w:t>
      </w:r>
      <w:proofErr w:type="spellEnd"/>
      <w:r w:rsidRPr="009322E1">
        <w:rPr>
          <w:lang w:val="en-IN"/>
        </w:rPr>
        <w:t xml:space="preserve"> = </w:t>
      </w:r>
      <w:proofErr w:type="spellStart"/>
      <w:r w:rsidRPr="009322E1">
        <w:rPr>
          <w:lang w:val="en-IN"/>
        </w:rPr>
        <w:t>popularity_global</w:t>
      </w:r>
      <w:proofErr w:type="spellEnd"/>
      <w:r w:rsidRPr="009322E1">
        <w:rPr>
          <w:lang w:val="en-IN"/>
        </w:rPr>
        <w:t>(</w:t>
      </w:r>
      <w:proofErr w:type="spellStart"/>
      <w:r w:rsidRPr="009322E1">
        <w:rPr>
          <w:lang w:val="en-IN"/>
        </w:rPr>
        <w:t>df</w:t>
      </w:r>
      <w:proofErr w:type="spellEnd"/>
      <w:r w:rsidRPr="009322E1">
        <w:rPr>
          <w:lang w:val="en-IN"/>
        </w:rPr>
        <w:t>, TOPN)</w:t>
      </w:r>
    </w:p>
    <w:p w14:paraId="59DECB3B" w14:textId="77777777" w:rsidR="009322E1" w:rsidRPr="009322E1" w:rsidRDefault="009322E1" w:rsidP="009322E1">
      <w:pPr>
        <w:rPr>
          <w:lang w:val="en-IN"/>
        </w:rPr>
      </w:pPr>
      <w:r w:rsidRPr="009322E1">
        <w:rPr>
          <w:lang w:val="en-IN"/>
        </w:rPr>
        <w:t xml:space="preserve">    </w:t>
      </w:r>
      <w:proofErr w:type="spellStart"/>
      <w:r w:rsidRPr="009322E1">
        <w:rPr>
          <w:lang w:val="en-IN"/>
        </w:rPr>
        <w:t>pop_country</w:t>
      </w:r>
      <w:proofErr w:type="spellEnd"/>
      <w:r w:rsidRPr="009322E1">
        <w:rPr>
          <w:lang w:val="en-IN"/>
        </w:rPr>
        <w:t xml:space="preserve"> = </w:t>
      </w:r>
      <w:proofErr w:type="spellStart"/>
      <w:r w:rsidRPr="009322E1">
        <w:rPr>
          <w:lang w:val="en-IN"/>
        </w:rPr>
        <w:t>popularity_by_country</w:t>
      </w:r>
      <w:proofErr w:type="spellEnd"/>
      <w:r w:rsidRPr="009322E1">
        <w:rPr>
          <w:lang w:val="en-IN"/>
        </w:rPr>
        <w:t>(</w:t>
      </w:r>
      <w:proofErr w:type="spellStart"/>
      <w:r w:rsidRPr="009322E1">
        <w:rPr>
          <w:lang w:val="en-IN"/>
        </w:rPr>
        <w:t>df</w:t>
      </w:r>
      <w:proofErr w:type="spellEnd"/>
      <w:r w:rsidRPr="009322E1">
        <w:rPr>
          <w:lang w:val="en-IN"/>
        </w:rPr>
        <w:t xml:space="preserve">, </w:t>
      </w:r>
      <w:proofErr w:type="spellStart"/>
      <w:r w:rsidRPr="009322E1">
        <w:rPr>
          <w:lang w:val="en-IN"/>
        </w:rPr>
        <w:t>topn</w:t>
      </w:r>
      <w:proofErr w:type="spellEnd"/>
      <w:r w:rsidRPr="009322E1">
        <w:rPr>
          <w:lang w:val="en-IN"/>
        </w:rPr>
        <w:t>=max(10, TOPN // 2))</w:t>
      </w:r>
    </w:p>
    <w:p w14:paraId="532773DF" w14:textId="77777777" w:rsidR="009322E1" w:rsidRPr="009322E1" w:rsidRDefault="009322E1" w:rsidP="009322E1">
      <w:pPr>
        <w:rPr>
          <w:lang w:val="en-IN"/>
        </w:rPr>
      </w:pPr>
      <w:r w:rsidRPr="009322E1">
        <w:rPr>
          <w:lang w:val="en-IN"/>
        </w:rPr>
        <w:t xml:space="preserve">    </w:t>
      </w:r>
      <w:proofErr w:type="spellStart"/>
      <w:r w:rsidRPr="009322E1">
        <w:rPr>
          <w:lang w:val="en-IN"/>
        </w:rPr>
        <w:t>pop_month</w:t>
      </w:r>
      <w:proofErr w:type="spellEnd"/>
      <w:r w:rsidRPr="009322E1">
        <w:rPr>
          <w:lang w:val="en-IN"/>
        </w:rPr>
        <w:t xml:space="preserve"> = </w:t>
      </w:r>
      <w:proofErr w:type="spellStart"/>
      <w:r w:rsidRPr="009322E1">
        <w:rPr>
          <w:lang w:val="en-IN"/>
        </w:rPr>
        <w:t>popularity_by_month</w:t>
      </w:r>
      <w:proofErr w:type="spellEnd"/>
      <w:r w:rsidRPr="009322E1">
        <w:rPr>
          <w:lang w:val="en-IN"/>
        </w:rPr>
        <w:t>(</w:t>
      </w:r>
      <w:proofErr w:type="spellStart"/>
      <w:r w:rsidRPr="009322E1">
        <w:rPr>
          <w:lang w:val="en-IN"/>
        </w:rPr>
        <w:t>df</w:t>
      </w:r>
      <w:proofErr w:type="spellEnd"/>
      <w:r w:rsidRPr="009322E1">
        <w:rPr>
          <w:lang w:val="en-IN"/>
        </w:rPr>
        <w:t xml:space="preserve">, </w:t>
      </w:r>
      <w:proofErr w:type="spellStart"/>
      <w:r w:rsidRPr="009322E1">
        <w:rPr>
          <w:lang w:val="en-IN"/>
        </w:rPr>
        <w:t>topn</w:t>
      </w:r>
      <w:proofErr w:type="spellEnd"/>
      <w:r w:rsidRPr="009322E1">
        <w:rPr>
          <w:lang w:val="en-IN"/>
        </w:rPr>
        <w:t>=max(10, TOPN // 2))</w:t>
      </w:r>
    </w:p>
    <w:p w14:paraId="2B950FE6" w14:textId="77777777" w:rsidR="009322E1" w:rsidRPr="009322E1" w:rsidRDefault="009322E1" w:rsidP="009322E1">
      <w:pPr>
        <w:rPr>
          <w:lang w:val="en-IN"/>
        </w:rPr>
      </w:pPr>
      <w:r w:rsidRPr="009322E1">
        <w:rPr>
          <w:lang w:val="en-IN"/>
        </w:rPr>
        <w:t xml:space="preserve">    </w:t>
      </w:r>
      <w:proofErr w:type="spellStart"/>
      <w:r w:rsidRPr="009322E1">
        <w:rPr>
          <w:lang w:val="en-IN"/>
        </w:rPr>
        <w:t>pop_global.to_csv</w:t>
      </w:r>
      <w:proofErr w:type="spellEnd"/>
      <w:r w:rsidRPr="009322E1">
        <w:rPr>
          <w:lang w:val="en-IN"/>
        </w:rPr>
        <w:t>(f"{OUTPUT_PREFIX}_popularity_global.csv", index=False)</w:t>
      </w:r>
    </w:p>
    <w:p w14:paraId="108FB4E3" w14:textId="77777777" w:rsidR="009322E1" w:rsidRPr="009322E1" w:rsidRDefault="009322E1" w:rsidP="009322E1">
      <w:pPr>
        <w:rPr>
          <w:lang w:val="en-IN"/>
        </w:rPr>
      </w:pPr>
      <w:r w:rsidRPr="009322E1">
        <w:rPr>
          <w:lang w:val="en-IN"/>
        </w:rPr>
        <w:t xml:space="preserve">    </w:t>
      </w:r>
      <w:proofErr w:type="spellStart"/>
      <w:r w:rsidRPr="009322E1">
        <w:rPr>
          <w:lang w:val="en-IN"/>
        </w:rPr>
        <w:t>pop_country.to_csv</w:t>
      </w:r>
      <w:proofErr w:type="spellEnd"/>
      <w:r w:rsidRPr="009322E1">
        <w:rPr>
          <w:lang w:val="en-IN"/>
        </w:rPr>
        <w:t>(f"{OUTPUT_PREFIX}_popularity_by_country.csv", index=False)</w:t>
      </w:r>
    </w:p>
    <w:p w14:paraId="741B2321" w14:textId="77777777" w:rsidR="009322E1" w:rsidRPr="009322E1" w:rsidRDefault="009322E1" w:rsidP="009322E1">
      <w:pPr>
        <w:rPr>
          <w:lang w:val="en-IN"/>
        </w:rPr>
      </w:pPr>
      <w:r w:rsidRPr="009322E1">
        <w:rPr>
          <w:lang w:val="en-IN"/>
        </w:rPr>
        <w:t xml:space="preserve">    </w:t>
      </w:r>
      <w:proofErr w:type="spellStart"/>
      <w:r w:rsidRPr="009322E1">
        <w:rPr>
          <w:lang w:val="en-IN"/>
        </w:rPr>
        <w:t>pop_month.to_csv</w:t>
      </w:r>
      <w:proofErr w:type="spellEnd"/>
      <w:r w:rsidRPr="009322E1">
        <w:rPr>
          <w:lang w:val="en-IN"/>
        </w:rPr>
        <w:t>(f"{OUTPUT_PREFIX}_popularity_by_month.csv", index=False)</w:t>
      </w:r>
    </w:p>
    <w:p w14:paraId="501FB1CF" w14:textId="77777777" w:rsidR="009322E1" w:rsidRPr="009322E1" w:rsidRDefault="009322E1" w:rsidP="009322E1">
      <w:pPr>
        <w:rPr>
          <w:lang w:val="en-IN"/>
        </w:rPr>
      </w:pPr>
      <w:r w:rsidRPr="009322E1">
        <w:rPr>
          <w:lang w:val="en-IN"/>
        </w:rPr>
        <w:t>    print("\</w:t>
      </w:r>
      <w:proofErr w:type="spellStart"/>
      <w:r w:rsidRPr="009322E1">
        <w:rPr>
          <w:lang w:val="en-IN"/>
        </w:rPr>
        <w:t>nSaved</w:t>
      </w:r>
      <w:proofErr w:type="spellEnd"/>
      <w:r w:rsidRPr="009322E1">
        <w:rPr>
          <w:lang w:val="en-IN"/>
        </w:rPr>
        <w:t xml:space="preserve"> popularity CSVs.\n")</w:t>
      </w:r>
    </w:p>
    <w:p w14:paraId="6AF51FBF" w14:textId="77777777" w:rsidR="009322E1" w:rsidRPr="009322E1" w:rsidRDefault="009322E1" w:rsidP="009322E1">
      <w:pPr>
        <w:rPr>
          <w:lang w:val="en-IN"/>
        </w:rPr>
      </w:pPr>
      <w:r w:rsidRPr="009322E1">
        <w:rPr>
          <w:lang w:val="en-IN"/>
        </w:rPr>
        <w:t xml:space="preserve">    </w:t>
      </w:r>
      <w:proofErr w:type="spellStart"/>
      <w:r w:rsidRPr="009322E1">
        <w:rPr>
          <w:lang w:val="en-IN"/>
        </w:rPr>
        <w:t>plot_global</w:t>
      </w:r>
      <w:proofErr w:type="spellEnd"/>
      <w:r w:rsidRPr="009322E1">
        <w:rPr>
          <w:lang w:val="en-IN"/>
        </w:rPr>
        <w:t>(</w:t>
      </w:r>
      <w:proofErr w:type="spellStart"/>
      <w:r w:rsidRPr="009322E1">
        <w:rPr>
          <w:lang w:val="en-IN"/>
        </w:rPr>
        <w:t>pop_global</w:t>
      </w:r>
      <w:proofErr w:type="spellEnd"/>
      <w:r w:rsidRPr="009322E1">
        <w:rPr>
          <w:lang w:val="en-IN"/>
        </w:rPr>
        <w:t>, f"{OUTPUT_PREFIX}_chart_global.png")</w:t>
      </w:r>
    </w:p>
    <w:p w14:paraId="58CFE283" w14:textId="77777777" w:rsidR="009322E1" w:rsidRPr="009322E1" w:rsidRDefault="009322E1" w:rsidP="009322E1">
      <w:pPr>
        <w:rPr>
          <w:lang w:val="en-IN"/>
        </w:rPr>
      </w:pPr>
      <w:r w:rsidRPr="009322E1">
        <w:rPr>
          <w:lang w:val="en-IN"/>
        </w:rPr>
        <w:t xml:space="preserve">    </w:t>
      </w:r>
      <w:proofErr w:type="spellStart"/>
      <w:r w:rsidRPr="009322E1">
        <w:rPr>
          <w:lang w:val="en-IN"/>
        </w:rPr>
        <w:t>plot_country</w:t>
      </w:r>
      <w:proofErr w:type="spellEnd"/>
      <w:r w:rsidRPr="009322E1">
        <w:rPr>
          <w:lang w:val="en-IN"/>
        </w:rPr>
        <w:t>(</w:t>
      </w:r>
      <w:proofErr w:type="spellStart"/>
      <w:r w:rsidRPr="009322E1">
        <w:rPr>
          <w:lang w:val="en-IN"/>
        </w:rPr>
        <w:t>pop_country</w:t>
      </w:r>
      <w:proofErr w:type="spellEnd"/>
      <w:r w:rsidRPr="009322E1">
        <w:rPr>
          <w:lang w:val="en-IN"/>
        </w:rPr>
        <w:t>, f"{OUTPUT_PREFIX}_chart_country.png")</w:t>
      </w:r>
    </w:p>
    <w:p w14:paraId="3A31ACCF" w14:textId="77777777" w:rsidR="009322E1" w:rsidRPr="009322E1" w:rsidRDefault="009322E1" w:rsidP="009322E1">
      <w:pPr>
        <w:rPr>
          <w:lang w:val="en-IN"/>
        </w:rPr>
      </w:pPr>
      <w:r w:rsidRPr="009322E1">
        <w:rPr>
          <w:lang w:val="en-IN"/>
        </w:rPr>
        <w:t xml:space="preserve">    </w:t>
      </w:r>
      <w:proofErr w:type="spellStart"/>
      <w:r w:rsidRPr="009322E1">
        <w:rPr>
          <w:lang w:val="en-IN"/>
        </w:rPr>
        <w:t>plot_monthly</w:t>
      </w:r>
      <w:proofErr w:type="spellEnd"/>
      <w:r w:rsidRPr="009322E1">
        <w:rPr>
          <w:lang w:val="en-IN"/>
        </w:rPr>
        <w:t>(</w:t>
      </w:r>
      <w:proofErr w:type="spellStart"/>
      <w:r w:rsidRPr="009322E1">
        <w:rPr>
          <w:lang w:val="en-IN"/>
        </w:rPr>
        <w:t>df</w:t>
      </w:r>
      <w:proofErr w:type="spellEnd"/>
      <w:r w:rsidRPr="009322E1">
        <w:rPr>
          <w:lang w:val="en-IN"/>
        </w:rPr>
        <w:t>, f"{OUTPUT_PREFIX}_chart_month.png")</w:t>
      </w:r>
    </w:p>
    <w:p w14:paraId="1EBF4649" w14:textId="77777777" w:rsidR="009322E1" w:rsidRPr="009322E1" w:rsidRDefault="009322E1" w:rsidP="009322E1">
      <w:pPr>
        <w:rPr>
          <w:lang w:val="en-IN"/>
        </w:rPr>
      </w:pPr>
      <w:r w:rsidRPr="009322E1">
        <w:rPr>
          <w:lang w:val="en-IN"/>
        </w:rPr>
        <w:t xml:space="preserve">    train = </w:t>
      </w:r>
      <w:proofErr w:type="spellStart"/>
      <w:r w:rsidRPr="009322E1">
        <w:rPr>
          <w:lang w:val="en-IN"/>
        </w:rPr>
        <w:t>df</w:t>
      </w:r>
      <w:proofErr w:type="spellEnd"/>
      <w:r w:rsidRPr="009322E1">
        <w:rPr>
          <w:lang w:val="en-IN"/>
        </w:rPr>
        <w:t>[</w:t>
      </w:r>
      <w:proofErr w:type="spellStart"/>
      <w:r w:rsidRPr="009322E1">
        <w:rPr>
          <w:lang w:val="en-IN"/>
        </w:rPr>
        <w:t>df</w:t>
      </w:r>
      <w:proofErr w:type="spellEnd"/>
      <w:r w:rsidRPr="009322E1">
        <w:rPr>
          <w:lang w:val="en-IN"/>
        </w:rPr>
        <w:t>["</w:t>
      </w:r>
      <w:proofErr w:type="spellStart"/>
      <w:r w:rsidRPr="009322E1">
        <w:rPr>
          <w:lang w:val="en-IN"/>
        </w:rPr>
        <w:t>InvoiceDate</w:t>
      </w:r>
      <w:proofErr w:type="spellEnd"/>
      <w:r w:rsidRPr="009322E1">
        <w:rPr>
          <w:lang w:val="en-IN"/>
        </w:rPr>
        <w:t>"] &lt;= (</w:t>
      </w:r>
      <w:proofErr w:type="spellStart"/>
      <w:r w:rsidRPr="009322E1">
        <w:rPr>
          <w:lang w:val="en-IN"/>
        </w:rPr>
        <w:t>df</w:t>
      </w:r>
      <w:proofErr w:type="spellEnd"/>
      <w:r w:rsidRPr="009322E1">
        <w:rPr>
          <w:lang w:val="en-IN"/>
        </w:rPr>
        <w:t>["</w:t>
      </w:r>
      <w:proofErr w:type="spellStart"/>
      <w:r w:rsidRPr="009322E1">
        <w:rPr>
          <w:lang w:val="en-IN"/>
        </w:rPr>
        <w:t>InvoiceDate</w:t>
      </w:r>
      <w:proofErr w:type="spellEnd"/>
      <w:r w:rsidRPr="009322E1">
        <w:rPr>
          <w:lang w:val="en-IN"/>
        </w:rPr>
        <w:t xml:space="preserve">"].max() - </w:t>
      </w:r>
      <w:proofErr w:type="spellStart"/>
      <w:r w:rsidRPr="009322E1">
        <w:rPr>
          <w:lang w:val="en-IN"/>
        </w:rPr>
        <w:t>pd.Timedelta</w:t>
      </w:r>
      <w:proofErr w:type="spellEnd"/>
      <w:r w:rsidRPr="009322E1">
        <w:rPr>
          <w:lang w:val="en-IN"/>
        </w:rPr>
        <w:t>(days=30))].copy()</w:t>
      </w:r>
    </w:p>
    <w:p w14:paraId="2AF82421" w14:textId="77777777" w:rsidR="009322E1" w:rsidRPr="009322E1" w:rsidRDefault="009322E1" w:rsidP="009322E1">
      <w:pPr>
        <w:rPr>
          <w:lang w:val="en-IN"/>
        </w:rPr>
      </w:pPr>
      <w:r w:rsidRPr="009322E1">
        <w:rPr>
          <w:lang w:val="en-IN"/>
        </w:rPr>
        <w:t xml:space="preserve">    if </w:t>
      </w:r>
      <w:proofErr w:type="spellStart"/>
      <w:r w:rsidRPr="009322E1">
        <w:rPr>
          <w:lang w:val="en-IN"/>
        </w:rPr>
        <w:t>len</w:t>
      </w:r>
      <w:proofErr w:type="spellEnd"/>
      <w:r w:rsidRPr="009322E1">
        <w:rPr>
          <w:lang w:val="en-IN"/>
        </w:rPr>
        <w:t xml:space="preserve">(train) &lt; 0.6 * </w:t>
      </w:r>
      <w:proofErr w:type="spellStart"/>
      <w:r w:rsidRPr="009322E1">
        <w:rPr>
          <w:lang w:val="en-IN"/>
        </w:rPr>
        <w:t>len</w:t>
      </w:r>
      <w:proofErr w:type="spellEnd"/>
      <w:r w:rsidRPr="009322E1">
        <w:rPr>
          <w:lang w:val="en-IN"/>
        </w:rPr>
        <w:t>(</w:t>
      </w:r>
      <w:proofErr w:type="spellStart"/>
      <w:r w:rsidRPr="009322E1">
        <w:rPr>
          <w:lang w:val="en-IN"/>
        </w:rPr>
        <w:t>df</w:t>
      </w:r>
      <w:proofErr w:type="spellEnd"/>
      <w:r w:rsidRPr="009322E1">
        <w:rPr>
          <w:lang w:val="en-IN"/>
        </w:rPr>
        <w:t>):</w:t>
      </w:r>
    </w:p>
    <w:p w14:paraId="0C8ED604" w14:textId="77777777" w:rsidR="009322E1" w:rsidRPr="009322E1" w:rsidRDefault="009322E1" w:rsidP="009322E1">
      <w:pPr>
        <w:rPr>
          <w:lang w:val="en-IN"/>
        </w:rPr>
      </w:pPr>
      <w:r w:rsidRPr="009322E1">
        <w:rPr>
          <w:lang w:val="en-IN"/>
        </w:rPr>
        <w:t xml:space="preserve">        s = </w:t>
      </w:r>
      <w:proofErr w:type="spellStart"/>
      <w:r w:rsidRPr="009322E1">
        <w:rPr>
          <w:lang w:val="en-IN"/>
        </w:rPr>
        <w:t>df.sort_values</w:t>
      </w:r>
      <w:proofErr w:type="spellEnd"/>
      <w:r w:rsidRPr="009322E1">
        <w:rPr>
          <w:lang w:val="en-IN"/>
        </w:rPr>
        <w:t>("</w:t>
      </w:r>
      <w:proofErr w:type="spellStart"/>
      <w:r w:rsidRPr="009322E1">
        <w:rPr>
          <w:lang w:val="en-IN"/>
        </w:rPr>
        <w:t>InvoiceDate</w:t>
      </w:r>
      <w:proofErr w:type="spellEnd"/>
      <w:r w:rsidRPr="009322E1">
        <w:rPr>
          <w:lang w:val="en-IN"/>
        </w:rPr>
        <w:t xml:space="preserve">"); split = int(0.8 * </w:t>
      </w:r>
      <w:proofErr w:type="spellStart"/>
      <w:r w:rsidRPr="009322E1">
        <w:rPr>
          <w:lang w:val="en-IN"/>
        </w:rPr>
        <w:t>len</w:t>
      </w:r>
      <w:proofErr w:type="spellEnd"/>
      <w:r w:rsidRPr="009322E1">
        <w:rPr>
          <w:lang w:val="en-IN"/>
        </w:rPr>
        <w:t>(s))</w:t>
      </w:r>
    </w:p>
    <w:p w14:paraId="5EB50AA1" w14:textId="77777777" w:rsidR="009322E1" w:rsidRPr="009322E1" w:rsidRDefault="009322E1" w:rsidP="009322E1">
      <w:pPr>
        <w:rPr>
          <w:lang w:val="en-IN"/>
        </w:rPr>
      </w:pPr>
      <w:r w:rsidRPr="009322E1">
        <w:rPr>
          <w:lang w:val="en-IN"/>
        </w:rPr>
        <w:t xml:space="preserve">        train = </w:t>
      </w:r>
      <w:proofErr w:type="spellStart"/>
      <w:r w:rsidRPr="009322E1">
        <w:rPr>
          <w:lang w:val="en-IN"/>
        </w:rPr>
        <w:t>s.iloc</w:t>
      </w:r>
      <w:proofErr w:type="spellEnd"/>
      <w:r w:rsidRPr="009322E1">
        <w:rPr>
          <w:lang w:val="en-IN"/>
        </w:rPr>
        <w:t>[:split].copy()</w:t>
      </w:r>
    </w:p>
    <w:p w14:paraId="62659EA6" w14:textId="77777777" w:rsidR="009322E1" w:rsidRPr="009322E1" w:rsidRDefault="009322E1" w:rsidP="009322E1">
      <w:pPr>
        <w:rPr>
          <w:lang w:val="en-IN"/>
        </w:rPr>
      </w:pPr>
      <w:r w:rsidRPr="009322E1">
        <w:rPr>
          <w:lang w:val="en-IN"/>
        </w:rPr>
        <w:t xml:space="preserve">    valid = </w:t>
      </w:r>
      <w:proofErr w:type="spellStart"/>
      <w:r w:rsidRPr="009322E1">
        <w:rPr>
          <w:lang w:val="en-IN"/>
        </w:rPr>
        <w:t>df.drop</w:t>
      </w:r>
      <w:proofErr w:type="spellEnd"/>
      <w:r w:rsidRPr="009322E1">
        <w:rPr>
          <w:lang w:val="en-IN"/>
        </w:rPr>
        <w:t>(</w:t>
      </w:r>
      <w:proofErr w:type="spellStart"/>
      <w:r w:rsidRPr="009322E1">
        <w:rPr>
          <w:lang w:val="en-IN"/>
        </w:rPr>
        <w:t>train.index</w:t>
      </w:r>
      <w:proofErr w:type="spellEnd"/>
      <w:r w:rsidRPr="009322E1">
        <w:rPr>
          <w:lang w:val="en-IN"/>
        </w:rPr>
        <w:t>)</w:t>
      </w:r>
    </w:p>
    <w:p w14:paraId="6F84302D" w14:textId="77777777" w:rsidR="009322E1" w:rsidRPr="009322E1" w:rsidRDefault="009322E1" w:rsidP="009322E1">
      <w:pPr>
        <w:rPr>
          <w:lang w:val="en-IN"/>
        </w:rPr>
      </w:pPr>
      <w:r w:rsidRPr="009322E1">
        <w:rPr>
          <w:lang w:val="en-IN"/>
        </w:rPr>
        <w:t xml:space="preserve">    print("Train rows:", </w:t>
      </w:r>
      <w:proofErr w:type="spellStart"/>
      <w:r w:rsidRPr="009322E1">
        <w:rPr>
          <w:lang w:val="en-IN"/>
        </w:rPr>
        <w:t>len</w:t>
      </w:r>
      <w:proofErr w:type="spellEnd"/>
      <w:r w:rsidRPr="009322E1">
        <w:rPr>
          <w:lang w:val="en-IN"/>
        </w:rPr>
        <w:t>(train), "\</w:t>
      </w:r>
      <w:proofErr w:type="spellStart"/>
      <w:r w:rsidRPr="009322E1">
        <w:rPr>
          <w:lang w:val="en-IN"/>
        </w:rPr>
        <w:t>nValid</w:t>
      </w:r>
      <w:proofErr w:type="spellEnd"/>
      <w:r w:rsidRPr="009322E1">
        <w:rPr>
          <w:lang w:val="en-IN"/>
        </w:rPr>
        <w:t xml:space="preserve"> rows:", </w:t>
      </w:r>
      <w:proofErr w:type="spellStart"/>
      <w:r w:rsidRPr="009322E1">
        <w:rPr>
          <w:lang w:val="en-IN"/>
        </w:rPr>
        <w:t>len</w:t>
      </w:r>
      <w:proofErr w:type="spellEnd"/>
      <w:r w:rsidRPr="009322E1">
        <w:rPr>
          <w:lang w:val="en-IN"/>
        </w:rPr>
        <w:t>(valid))</w:t>
      </w:r>
    </w:p>
    <w:p w14:paraId="3D392170" w14:textId="77777777" w:rsidR="009322E1" w:rsidRPr="009322E1" w:rsidRDefault="009322E1" w:rsidP="009322E1">
      <w:pPr>
        <w:rPr>
          <w:lang w:val="en-IN"/>
        </w:rPr>
      </w:pPr>
      <w:r w:rsidRPr="009322E1">
        <w:rPr>
          <w:lang w:val="en-IN"/>
        </w:rPr>
        <w:lastRenderedPageBreak/>
        <w:t xml:space="preserve">    </w:t>
      </w:r>
      <w:proofErr w:type="spellStart"/>
      <w:r w:rsidRPr="009322E1">
        <w:rPr>
          <w:lang w:val="en-IN"/>
        </w:rPr>
        <w:t>global_pop_items</w:t>
      </w:r>
      <w:proofErr w:type="spellEnd"/>
      <w:r w:rsidRPr="009322E1">
        <w:rPr>
          <w:lang w:val="en-IN"/>
        </w:rPr>
        <w:t xml:space="preserve"> = train.groupby("StockCode")["CustomerID"].nunique().sort_values(ascending=False).index.tolist()</w:t>
      </w:r>
    </w:p>
    <w:p w14:paraId="53C49F87" w14:textId="77777777" w:rsidR="009322E1" w:rsidRPr="009322E1" w:rsidRDefault="009322E1" w:rsidP="009322E1">
      <w:pPr>
        <w:rPr>
          <w:lang w:val="en-IN"/>
        </w:rPr>
      </w:pPr>
      <w:r w:rsidRPr="009322E1">
        <w:rPr>
          <w:lang w:val="en-IN"/>
        </w:rPr>
        <w:t>    print("\</w:t>
      </w:r>
      <w:proofErr w:type="spellStart"/>
      <w:r w:rsidRPr="009322E1">
        <w:rPr>
          <w:lang w:val="en-IN"/>
        </w:rPr>
        <w:t>nBuilding</w:t>
      </w:r>
      <w:proofErr w:type="spellEnd"/>
      <w:r w:rsidRPr="009322E1">
        <w:rPr>
          <w:lang w:val="en-IN"/>
        </w:rPr>
        <w:t xml:space="preserve"> user-item matrix for CF (may take time on full dataset)...")</w:t>
      </w:r>
    </w:p>
    <w:p w14:paraId="3928CFB7" w14:textId="77777777" w:rsidR="009322E1" w:rsidRPr="009322E1" w:rsidRDefault="009322E1" w:rsidP="009322E1">
      <w:pPr>
        <w:rPr>
          <w:lang w:val="en-IN"/>
        </w:rPr>
      </w:pPr>
      <w:r w:rsidRPr="009322E1">
        <w:rPr>
          <w:lang w:val="en-IN"/>
        </w:rPr>
        <w:t xml:space="preserve">    </w:t>
      </w:r>
      <w:proofErr w:type="spellStart"/>
      <w:r w:rsidRPr="009322E1">
        <w:rPr>
          <w:lang w:val="en-IN"/>
        </w:rPr>
        <w:t>ui</w:t>
      </w:r>
      <w:proofErr w:type="spellEnd"/>
      <w:r w:rsidRPr="009322E1">
        <w:rPr>
          <w:lang w:val="en-IN"/>
        </w:rPr>
        <w:t xml:space="preserve"> = </w:t>
      </w:r>
      <w:proofErr w:type="spellStart"/>
      <w:r w:rsidRPr="009322E1">
        <w:rPr>
          <w:lang w:val="en-IN"/>
        </w:rPr>
        <w:t>build_user_item</w:t>
      </w:r>
      <w:proofErr w:type="spellEnd"/>
      <w:r w:rsidRPr="009322E1">
        <w:rPr>
          <w:lang w:val="en-IN"/>
        </w:rPr>
        <w:t xml:space="preserve">(train, </w:t>
      </w:r>
      <w:proofErr w:type="spellStart"/>
      <w:r w:rsidRPr="009322E1">
        <w:rPr>
          <w:lang w:val="en-IN"/>
        </w:rPr>
        <w:t>top_items</w:t>
      </w:r>
      <w:proofErr w:type="spellEnd"/>
      <w:r w:rsidRPr="009322E1">
        <w:rPr>
          <w:lang w:val="en-IN"/>
        </w:rPr>
        <w:t>=TOP_ITEMS_CF)</w:t>
      </w:r>
    </w:p>
    <w:p w14:paraId="6DB578DE" w14:textId="77777777" w:rsidR="009322E1" w:rsidRPr="009322E1" w:rsidRDefault="009322E1" w:rsidP="009322E1">
      <w:pPr>
        <w:rPr>
          <w:lang w:val="en-IN"/>
        </w:rPr>
      </w:pPr>
      <w:r w:rsidRPr="009322E1">
        <w:rPr>
          <w:lang w:val="en-IN"/>
        </w:rPr>
        <w:t xml:space="preserve">    </w:t>
      </w:r>
      <w:proofErr w:type="spellStart"/>
      <w:r w:rsidRPr="009322E1">
        <w:rPr>
          <w:lang w:val="en-IN"/>
        </w:rPr>
        <w:t>items_index</w:t>
      </w:r>
      <w:proofErr w:type="spellEnd"/>
      <w:r w:rsidRPr="009322E1">
        <w:rPr>
          <w:lang w:val="en-IN"/>
        </w:rPr>
        <w:t xml:space="preserve"> = </w:t>
      </w:r>
      <w:proofErr w:type="spellStart"/>
      <w:r w:rsidRPr="009322E1">
        <w:rPr>
          <w:lang w:val="en-IN"/>
        </w:rPr>
        <w:t>ui.columns.tolist</w:t>
      </w:r>
      <w:proofErr w:type="spellEnd"/>
      <w:r w:rsidRPr="009322E1">
        <w:rPr>
          <w:lang w:val="en-IN"/>
        </w:rPr>
        <w:t>()</w:t>
      </w:r>
    </w:p>
    <w:p w14:paraId="65EAD13C" w14:textId="77777777" w:rsidR="009322E1" w:rsidRPr="009322E1" w:rsidRDefault="009322E1" w:rsidP="009322E1">
      <w:pPr>
        <w:rPr>
          <w:lang w:val="en-IN"/>
        </w:rPr>
      </w:pPr>
      <w:r w:rsidRPr="009322E1">
        <w:rPr>
          <w:lang w:val="en-IN"/>
        </w:rPr>
        <w:t xml:space="preserve">    model = </w:t>
      </w:r>
      <w:proofErr w:type="spellStart"/>
      <w:r w:rsidRPr="009322E1">
        <w:rPr>
          <w:lang w:val="en-IN"/>
        </w:rPr>
        <w:t>ItemCF</w:t>
      </w:r>
      <w:proofErr w:type="spellEnd"/>
      <w:r w:rsidRPr="009322E1">
        <w:rPr>
          <w:lang w:val="en-IN"/>
        </w:rPr>
        <w:t>(</w:t>
      </w:r>
      <w:proofErr w:type="spellStart"/>
      <w:r w:rsidRPr="009322E1">
        <w:rPr>
          <w:lang w:val="en-IN"/>
        </w:rPr>
        <w:t>ui</w:t>
      </w:r>
      <w:proofErr w:type="spellEnd"/>
      <w:r w:rsidRPr="009322E1">
        <w:rPr>
          <w:lang w:val="en-IN"/>
        </w:rPr>
        <w:t xml:space="preserve">, </w:t>
      </w:r>
      <w:proofErr w:type="spellStart"/>
      <w:r w:rsidRPr="009322E1">
        <w:rPr>
          <w:lang w:val="en-IN"/>
        </w:rPr>
        <w:t>popularity_fallback</w:t>
      </w:r>
      <w:proofErr w:type="spellEnd"/>
      <w:r w:rsidRPr="009322E1">
        <w:rPr>
          <w:lang w:val="en-IN"/>
        </w:rPr>
        <w:t>=</w:t>
      </w:r>
      <w:proofErr w:type="spellStart"/>
      <w:r w:rsidRPr="009322E1">
        <w:rPr>
          <w:lang w:val="en-IN"/>
        </w:rPr>
        <w:t>global_pop_items</w:t>
      </w:r>
      <w:proofErr w:type="spellEnd"/>
      <w:r w:rsidRPr="009322E1">
        <w:rPr>
          <w:lang w:val="en-IN"/>
        </w:rPr>
        <w:t>)</w:t>
      </w:r>
    </w:p>
    <w:p w14:paraId="7C69DCE9" w14:textId="77777777" w:rsidR="009322E1" w:rsidRPr="009322E1" w:rsidRDefault="009322E1" w:rsidP="009322E1">
      <w:pPr>
        <w:rPr>
          <w:lang w:val="en-IN"/>
        </w:rPr>
      </w:pPr>
      <w:r w:rsidRPr="009322E1">
        <w:rPr>
          <w:lang w:val="en-IN"/>
        </w:rPr>
        <w:t>    # Build FBT</w:t>
      </w:r>
    </w:p>
    <w:p w14:paraId="044CC8FD" w14:textId="77777777" w:rsidR="009322E1" w:rsidRPr="009322E1" w:rsidRDefault="009322E1" w:rsidP="009322E1">
      <w:pPr>
        <w:rPr>
          <w:lang w:val="en-IN"/>
        </w:rPr>
      </w:pPr>
      <w:r w:rsidRPr="009322E1">
        <w:rPr>
          <w:lang w:val="en-IN"/>
        </w:rPr>
        <w:t xml:space="preserve">    co = </w:t>
      </w:r>
      <w:proofErr w:type="spellStart"/>
      <w:r w:rsidRPr="009322E1">
        <w:rPr>
          <w:lang w:val="en-IN"/>
        </w:rPr>
        <w:t>build_fbt</w:t>
      </w:r>
      <w:proofErr w:type="spellEnd"/>
      <w:r w:rsidRPr="009322E1">
        <w:rPr>
          <w:lang w:val="en-IN"/>
        </w:rPr>
        <w:t>(train, whitelist=</w:t>
      </w:r>
      <w:proofErr w:type="spellStart"/>
      <w:r w:rsidRPr="009322E1">
        <w:rPr>
          <w:lang w:val="en-IN"/>
        </w:rPr>
        <w:t>items_index</w:t>
      </w:r>
      <w:proofErr w:type="spellEnd"/>
      <w:r w:rsidRPr="009322E1">
        <w:rPr>
          <w:lang w:val="en-IN"/>
        </w:rPr>
        <w:t>)</w:t>
      </w:r>
    </w:p>
    <w:p w14:paraId="10C74C95" w14:textId="77777777" w:rsidR="009322E1" w:rsidRPr="009322E1" w:rsidRDefault="009322E1" w:rsidP="009322E1">
      <w:pPr>
        <w:rPr>
          <w:lang w:val="en-IN"/>
        </w:rPr>
      </w:pPr>
      <w:r w:rsidRPr="009322E1">
        <w:rPr>
          <w:lang w:val="en-IN"/>
        </w:rPr>
        <w:t>    # Evaluation</w:t>
      </w:r>
    </w:p>
    <w:p w14:paraId="48D1AC39" w14:textId="77777777" w:rsidR="009322E1" w:rsidRPr="009322E1" w:rsidRDefault="009322E1" w:rsidP="009322E1">
      <w:pPr>
        <w:rPr>
          <w:lang w:val="en-IN"/>
        </w:rPr>
      </w:pPr>
      <w:r w:rsidRPr="009322E1">
        <w:rPr>
          <w:lang w:val="en-IN"/>
        </w:rPr>
        <w:t xml:space="preserve">    </w:t>
      </w:r>
      <w:proofErr w:type="spellStart"/>
      <w:r w:rsidRPr="009322E1">
        <w:rPr>
          <w:lang w:val="en-IN"/>
        </w:rPr>
        <w:t>eval_data</w:t>
      </w:r>
      <w:proofErr w:type="spellEnd"/>
      <w:r w:rsidRPr="009322E1">
        <w:rPr>
          <w:lang w:val="en-IN"/>
        </w:rPr>
        <w:t xml:space="preserve"> = </w:t>
      </w:r>
      <w:proofErr w:type="spellStart"/>
      <w:r w:rsidRPr="009322E1">
        <w:rPr>
          <w:lang w:val="en-IN"/>
        </w:rPr>
        <w:t>build_user_last_basket</w:t>
      </w:r>
      <w:proofErr w:type="spellEnd"/>
      <w:r w:rsidRPr="009322E1">
        <w:rPr>
          <w:lang w:val="en-IN"/>
        </w:rPr>
        <w:t>(valid)</w:t>
      </w:r>
    </w:p>
    <w:p w14:paraId="2EC8D41C" w14:textId="77777777" w:rsidR="009322E1" w:rsidRPr="009322E1" w:rsidRDefault="009322E1" w:rsidP="009322E1">
      <w:pPr>
        <w:rPr>
          <w:lang w:val="en-IN"/>
        </w:rPr>
      </w:pPr>
      <w:r w:rsidRPr="009322E1">
        <w:rPr>
          <w:lang w:val="en-IN"/>
        </w:rPr>
        <w:t>    def _rec(</w:t>
      </w:r>
      <w:proofErr w:type="spellStart"/>
      <w:r w:rsidRPr="009322E1">
        <w:rPr>
          <w:lang w:val="en-IN"/>
        </w:rPr>
        <w:t>uid</w:t>
      </w:r>
      <w:proofErr w:type="spellEnd"/>
      <w:r w:rsidRPr="009322E1">
        <w:rPr>
          <w:lang w:val="en-IN"/>
        </w:rPr>
        <w:t xml:space="preserve">, k): return </w:t>
      </w:r>
      <w:proofErr w:type="spellStart"/>
      <w:r w:rsidRPr="009322E1">
        <w:rPr>
          <w:lang w:val="en-IN"/>
        </w:rPr>
        <w:t>model.recommend</w:t>
      </w:r>
      <w:proofErr w:type="spellEnd"/>
      <w:r w:rsidRPr="009322E1">
        <w:rPr>
          <w:lang w:val="en-IN"/>
        </w:rPr>
        <w:t>(</w:t>
      </w:r>
      <w:proofErr w:type="spellStart"/>
      <w:r w:rsidRPr="009322E1">
        <w:rPr>
          <w:lang w:val="en-IN"/>
        </w:rPr>
        <w:t>uid</w:t>
      </w:r>
      <w:proofErr w:type="spellEnd"/>
      <w:r w:rsidRPr="009322E1">
        <w:rPr>
          <w:lang w:val="en-IN"/>
        </w:rPr>
        <w:t xml:space="preserve">, </w:t>
      </w:r>
      <w:proofErr w:type="spellStart"/>
      <w:r w:rsidRPr="009322E1">
        <w:rPr>
          <w:lang w:val="en-IN"/>
        </w:rPr>
        <w:t>topn</w:t>
      </w:r>
      <w:proofErr w:type="spellEnd"/>
      <w:r w:rsidRPr="009322E1">
        <w:rPr>
          <w:lang w:val="en-IN"/>
        </w:rPr>
        <w:t>=k)</w:t>
      </w:r>
    </w:p>
    <w:p w14:paraId="697E01FF" w14:textId="77777777" w:rsidR="009322E1" w:rsidRPr="009322E1" w:rsidRDefault="009322E1" w:rsidP="009322E1">
      <w:pPr>
        <w:rPr>
          <w:lang w:val="en-IN"/>
        </w:rPr>
      </w:pPr>
      <w:r w:rsidRPr="009322E1">
        <w:rPr>
          <w:lang w:val="en-IN"/>
        </w:rPr>
        <w:t xml:space="preserve">    hr10 = </w:t>
      </w:r>
      <w:proofErr w:type="spellStart"/>
      <w:r w:rsidRPr="009322E1">
        <w:rPr>
          <w:lang w:val="en-IN"/>
        </w:rPr>
        <w:t>hit_rate_at_k</w:t>
      </w:r>
      <w:proofErr w:type="spellEnd"/>
      <w:r w:rsidRPr="009322E1">
        <w:rPr>
          <w:lang w:val="en-IN"/>
        </w:rPr>
        <w:t>(</w:t>
      </w:r>
      <w:proofErr w:type="spellStart"/>
      <w:r w:rsidRPr="009322E1">
        <w:rPr>
          <w:lang w:val="en-IN"/>
        </w:rPr>
        <w:t>eval_data</w:t>
      </w:r>
      <w:proofErr w:type="spellEnd"/>
      <w:r w:rsidRPr="009322E1">
        <w:rPr>
          <w:lang w:val="en-IN"/>
        </w:rPr>
        <w:t xml:space="preserve">, _rec, </w:t>
      </w:r>
      <w:proofErr w:type="spellStart"/>
      <w:r w:rsidRPr="009322E1">
        <w:rPr>
          <w:lang w:val="en-IN"/>
        </w:rPr>
        <w:t>items_index</w:t>
      </w:r>
      <w:proofErr w:type="spellEnd"/>
      <w:r w:rsidRPr="009322E1">
        <w:rPr>
          <w:lang w:val="en-IN"/>
        </w:rPr>
        <w:t xml:space="preserve">, k=10, </w:t>
      </w:r>
      <w:proofErr w:type="spellStart"/>
      <w:r w:rsidRPr="009322E1">
        <w:rPr>
          <w:lang w:val="en-IN"/>
        </w:rPr>
        <w:t>max_users</w:t>
      </w:r>
      <w:proofErr w:type="spellEnd"/>
      <w:r w:rsidRPr="009322E1">
        <w:rPr>
          <w:lang w:val="en-IN"/>
        </w:rPr>
        <w:t>=2000)</w:t>
      </w:r>
    </w:p>
    <w:p w14:paraId="221F8CF3" w14:textId="77777777" w:rsidR="009322E1" w:rsidRPr="009322E1" w:rsidRDefault="009322E1" w:rsidP="009322E1">
      <w:pPr>
        <w:rPr>
          <w:lang w:val="en-IN"/>
        </w:rPr>
      </w:pPr>
      <w:r w:rsidRPr="009322E1">
        <w:rPr>
          <w:lang w:val="en-IN"/>
        </w:rPr>
        <w:t>    print(f"\nHit@10 (validation last-invoice): {hr10 * 100:.2f}%\n" if hr10 == hr10 else "Hit@10 (validation last-invoice): N/A")</w:t>
      </w:r>
    </w:p>
    <w:p w14:paraId="2F6EFCAD" w14:textId="77777777" w:rsidR="009322E1" w:rsidRPr="009322E1" w:rsidRDefault="009322E1" w:rsidP="009322E1">
      <w:pPr>
        <w:rPr>
          <w:lang w:val="en-IN"/>
        </w:rPr>
      </w:pPr>
      <w:r w:rsidRPr="009322E1">
        <w:rPr>
          <w:lang w:val="en-IN"/>
        </w:rPr>
        <w:t>    # Sample recommendations CSV</w:t>
      </w:r>
    </w:p>
    <w:p w14:paraId="4FE04DBE" w14:textId="77777777" w:rsidR="009322E1" w:rsidRPr="009322E1" w:rsidRDefault="009322E1" w:rsidP="009322E1">
      <w:pPr>
        <w:rPr>
          <w:lang w:val="en-IN"/>
        </w:rPr>
      </w:pPr>
      <w:r w:rsidRPr="009322E1">
        <w:rPr>
          <w:lang w:val="en-IN"/>
        </w:rPr>
        <w:t xml:space="preserve">    </w:t>
      </w:r>
      <w:proofErr w:type="spellStart"/>
      <w:r w:rsidRPr="009322E1">
        <w:rPr>
          <w:lang w:val="en-IN"/>
        </w:rPr>
        <w:t>name_map</w:t>
      </w:r>
      <w:proofErr w:type="spellEnd"/>
      <w:r w:rsidRPr="009322E1">
        <w:rPr>
          <w:lang w:val="en-IN"/>
        </w:rPr>
        <w:t xml:space="preserve"> = </w:t>
      </w:r>
      <w:proofErr w:type="spellStart"/>
      <w:r w:rsidRPr="009322E1">
        <w:rPr>
          <w:lang w:val="en-IN"/>
        </w:rPr>
        <w:t>train.drop_duplicates</w:t>
      </w:r>
      <w:proofErr w:type="spellEnd"/>
      <w:r w:rsidRPr="009322E1">
        <w:rPr>
          <w:lang w:val="en-IN"/>
        </w:rPr>
        <w:t>("</w:t>
      </w:r>
      <w:proofErr w:type="spellStart"/>
      <w:r w:rsidRPr="009322E1">
        <w:rPr>
          <w:lang w:val="en-IN"/>
        </w:rPr>
        <w:t>StockCode</w:t>
      </w:r>
      <w:proofErr w:type="spellEnd"/>
      <w:r w:rsidRPr="009322E1">
        <w:rPr>
          <w:lang w:val="en-IN"/>
        </w:rPr>
        <w:t>")[["</w:t>
      </w:r>
      <w:proofErr w:type="spellStart"/>
      <w:r w:rsidRPr="009322E1">
        <w:rPr>
          <w:lang w:val="en-IN"/>
        </w:rPr>
        <w:t>StockCode</w:t>
      </w:r>
      <w:proofErr w:type="spellEnd"/>
      <w:r w:rsidRPr="009322E1">
        <w:rPr>
          <w:lang w:val="en-IN"/>
        </w:rPr>
        <w:t>", "Description"]].</w:t>
      </w:r>
      <w:proofErr w:type="spellStart"/>
      <w:r w:rsidRPr="009322E1">
        <w:rPr>
          <w:lang w:val="en-IN"/>
        </w:rPr>
        <w:t>set_index</w:t>
      </w:r>
      <w:proofErr w:type="spellEnd"/>
      <w:r w:rsidRPr="009322E1">
        <w:rPr>
          <w:lang w:val="en-IN"/>
        </w:rPr>
        <w:t>("</w:t>
      </w:r>
      <w:proofErr w:type="spellStart"/>
      <w:r w:rsidRPr="009322E1">
        <w:rPr>
          <w:lang w:val="en-IN"/>
        </w:rPr>
        <w:t>StockCode</w:t>
      </w:r>
      <w:proofErr w:type="spellEnd"/>
      <w:r w:rsidRPr="009322E1">
        <w:rPr>
          <w:lang w:val="en-IN"/>
        </w:rPr>
        <w:t>")["Description"].</w:t>
      </w:r>
      <w:proofErr w:type="spellStart"/>
      <w:r w:rsidRPr="009322E1">
        <w:rPr>
          <w:lang w:val="en-IN"/>
        </w:rPr>
        <w:t>to_dict</w:t>
      </w:r>
      <w:proofErr w:type="spellEnd"/>
      <w:r w:rsidRPr="009322E1">
        <w:rPr>
          <w:lang w:val="en-IN"/>
        </w:rPr>
        <w:t>()</w:t>
      </w:r>
    </w:p>
    <w:p w14:paraId="6B134424" w14:textId="77777777" w:rsidR="009322E1" w:rsidRPr="009322E1" w:rsidRDefault="009322E1" w:rsidP="009322E1">
      <w:pPr>
        <w:rPr>
          <w:lang w:val="en-IN"/>
        </w:rPr>
      </w:pPr>
      <w:r w:rsidRPr="009322E1">
        <w:rPr>
          <w:lang w:val="en-IN"/>
        </w:rPr>
        <w:t xml:space="preserve">    </w:t>
      </w:r>
      <w:proofErr w:type="spellStart"/>
      <w:r w:rsidRPr="009322E1">
        <w:rPr>
          <w:lang w:val="en-IN"/>
        </w:rPr>
        <w:t>top_users</w:t>
      </w:r>
      <w:proofErr w:type="spellEnd"/>
      <w:r w:rsidRPr="009322E1">
        <w:rPr>
          <w:lang w:val="en-IN"/>
        </w:rPr>
        <w:t xml:space="preserve"> = train.groupby("CustomerID")["StockCode"].nunique().sort_values(ascending=False).head(10).index.tolist()</w:t>
      </w:r>
    </w:p>
    <w:p w14:paraId="5D2A1C47" w14:textId="77777777" w:rsidR="009322E1" w:rsidRPr="009322E1" w:rsidRDefault="009322E1" w:rsidP="009322E1">
      <w:pPr>
        <w:rPr>
          <w:lang w:val="en-IN"/>
        </w:rPr>
      </w:pPr>
      <w:r w:rsidRPr="009322E1">
        <w:rPr>
          <w:lang w:val="en-IN"/>
        </w:rPr>
        <w:t>    samples = []</w:t>
      </w:r>
    </w:p>
    <w:p w14:paraId="338BABBB" w14:textId="77777777" w:rsidR="009322E1" w:rsidRPr="009322E1" w:rsidRDefault="009322E1" w:rsidP="009322E1">
      <w:pPr>
        <w:rPr>
          <w:lang w:val="en-IN"/>
        </w:rPr>
      </w:pPr>
      <w:r w:rsidRPr="009322E1">
        <w:rPr>
          <w:lang w:val="en-IN"/>
        </w:rPr>
        <w:t xml:space="preserve">    for u in </w:t>
      </w:r>
      <w:proofErr w:type="spellStart"/>
      <w:r w:rsidRPr="009322E1">
        <w:rPr>
          <w:lang w:val="en-IN"/>
        </w:rPr>
        <w:t>top_users</w:t>
      </w:r>
      <w:proofErr w:type="spellEnd"/>
      <w:r w:rsidRPr="009322E1">
        <w:rPr>
          <w:lang w:val="en-IN"/>
        </w:rPr>
        <w:t>:</w:t>
      </w:r>
    </w:p>
    <w:p w14:paraId="1047F9E8" w14:textId="77777777" w:rsidR="009322E1" w:rsidRPr="009322E1" w:rsidRDefault="009322E1" w:rsidP="009322E1">
      <w:pPr>
        <w:rPr>
          <w:lang w:val="en-IN"/>
        </w:rPr>
      </w:pPr>
      <w:r w:rsidRPr="009322E1">
        <w:rPr>
          <w:lang w:val="en-IN"/>
        </w:rPr>
        <w:t xml:space="preserve">        recs = </w:t>
      </w:r>
      <w:proofErr w:type="spellStart"/>
      <w:r w:rsidRPr="009322E1">
        <w:rPr>
          <w:lang w:val="en-IN"/>
        </w:rPr>
        <w:t>model.recommend</w:t>
      </w:r>
      <w:proofErr w:type="spellEnd"/>
      <w:r w:rsidRPr="009322E1">
        <w:rPr>
          <w:lang w:val="en-IN"/>
        </w:rPr>
        <w:t xml:space="preserve">(u, </w:t>
      </w:r>
      <w:proofErr w:type="spellStart"/>
      <w:r w:rsidRPr="009322E1">
        <w:rPr>
          <w:lang w:val="en-IN"/>
        </w:rPr>
        <w:t>topn</w:t>
      </w:r>
      <w:proofErr w:type="spellEnd"/>
      <w:r w:rsidRPr="009322E1">
        <w:rPr>
          <w:lang w:val="en-IN"/>
        </w:rPr>
        <w:t>=TOPN)</w:t>
      </w:r>
    </w:p>
    <w:p w14:paraId="344AEC02" w14:textId="77777777" w:rsidR="009322E1" w:rsidRPr="009322E1" w:rsidRDefault="009322E1" w:rsidP="009322E1">
      <w:pPr>
        <w:rPr>
          <w:lang w:val="en-IN"/>
        </w:rPr>
      </w:pPr>
      <w:r w:rsidRPr="009322E1">
        <w:rPr>
          <w:lang w:val="en-IN"/>
        </w:rPr>
        <w:t xml:space="preserve">        </w:t>
      </w:r>
      <w:proofErr w:type="spellStart"/>
      <w:r w:rsidRPr="009322E1">
        <w:rPr>
          <w:lang w:val="en-IN"/>
        </w:rPr>
        <w:t>samples.append</w:t>
      </w:r>
      <w:proofErr w:type="spellEnd"/>
      <w:r w:rsidRPr="009322E1">
        <w:rPr>
          <w:lang w:val="en-IN"/>
        </w:rPr>
        <w:t>({</w:t>
      </w:r>
    </w:p>
    <w:p w14:paraId="394CE171" w14:textId="77777777" w:rsidR="009322E1" w:rsidRPr="009322E1" w:rsidRDefault="009322E1" w:rsidP="009322E1">
      <w:pPr>
        <w:rPr>
          <w:lang w:val="en-IN"/>
        </w:rPr>
      </w:pPr>
      <w:r w:rsidRPr="009322E1">
        <w:rPr>
          <w:lang w:val="en-IN"/>
        </w:rPr>
        <w:t>            "CustomerID": u,</w:t>
      </w:r>
    </w:p>
    <w:p w14:paraId="55718849" w14:textId="77777777" w:rsidR="009322E1" w:rsidRPr="009322E1" w:rsidRDefault="009322E1" w:rsidP="009322E1">
      <w:pPr>
        <w:rPr>
          <w:lang w:val="en-IN"/>
        </w:rPr>
      </w:pPr>
      <w:r w:rsidRPr="009322E1">
        <w:rPr>
          <w:lang w:val="en-IN"/>
        </w:rPr>
        <w:t>            "Recommendations(</w:t>
      </w:r>
      <w:proofErr w:type="spellStart"/>
      <w:r w:rsidRPr="009322E1">
        <w:rPr>
          <w:lang w:val="en-IN"/>
        </w:rPr>
        <w:t>StockCode</w:t>
      </w:r>
      <w:proofErr w:type="spellEnd"/>
      <w:r w:rsidRPr="009322E1">
        <w:rPr>
          <w:lang w:val="en-IN"/>
        </w:rPr>
        <w:t>)": recs,</w:t>
      </w:r>
    </w:p>
    <w:p w14:paraId="7F86495C" w14:textId="77777777" w:rsidR="009322E1" w:rsidRPr="009322E1" w:rsidRDefault="009322E1" w:rsidP="009322E1">
      <w:pPr>
        <w:rPr>
          <w:lang w:val="en-IN"/>
        </w:rPr>
      </w:pPr>
      <w:r w:rsidRPr="009322E1">
        <w:rPr>
          <w:lang w:val="en-IN"/>
        </w:rPr>
        <w:t>            "Recommendations(Description)": [</w:t>
      </w:r>
      <w:proofErr w:type="spellStart"/>
      <w:r w:rsidRPr="009322E1">
        <w:rPr>
          <w:lang w:val="en-IN"/>
        </w:rPr>
        <w:t>name_map.get</w:t>
      </w:r>
      <w:proofErr w:type="spellEnd"/>
      <w:r w:rsidRPr="009322E1">
        <w:rPr>
          <w:lang w:val="en-IN"/>
        </w:rPr>
        <w:t>(x, str(x)) for x in recs]</w:t>
      </w:r>
    </w:p>
    <w:p w14:paraId="5DB93D64" w14:textId="77777777" w:rsidR="009322E1" w:rsidRPr="009322E1" w:rsidRDefault="009322E1" w:rsidP="009322E1">
      <w:pPr>
        <w:rPr>
          <w:lang w:val="en-IN"/>
        </w:rPr>
      </w:pPr>
      <w:r w:rsidRPr="009322E1">
        <w:rPr>
          <w:lang w:val="en-IN"/>
        </w:rPr>
        <w:t>        })</w:t>
      </w:r>
    </w:p>
    <w:p w14:paraId="2674FF9E" w14:textId="77777777" w:rsidR="009322E1" w:rsidRPr="009322E1" w:rsidRDefault="009322E1" w:rsidP="009322E1">
      <w:pPr>
        <w:rPr>
          <w:lang w:val="en-IN"/>
        </w:rPr>
      </w:pPr>
      <w:r w:rsidRPr="009322E1">
        <w:rPr>
          <w:lang w:val="en-IN"/>
        </w:rPr>
        <w:t xml:space="preserve">    </w:t>
      </w:r>
      <w:proofErr w:type="spellStart"/>
      <w:r w:rsidRPr="009322E1">
        <w:rPr>
          <w:lang w:val="en-IN"/>
        </w:rPr>
        <w:t>df_samples</w:t>
      </w:r>
      <w:proofErr w:type="spellEnd"/>
      <w:r w:rsidRPr="009322E1">
        <w:rPr>
          <w:lang w:val="en-IN"/>
        </w:rPr>
        <w:t xml:space="preserve"> = </w:t>
      </w:r>
      <w:proofErr w:type="spellStart"/>
      <w:r w:rsidRPr="009322E1">
        <w:rPr>
          <w:lang w:val="en-IN"/>
        </w:rPr>
        <w:t>pd.DataFrame</w:t>
      </w:r>
      <w:proofErr w:type="spellEnd"/>
      <w:r w:rsidRPr="009322E1">
        <w:rPr>
          <w:lang w:val="en-IN"/>
        </w:rPr>
        <w:t>(samples)</w:t>
      </w:r>
    </w:p>
    <w:p w14:paraId="717F2584" w14:textId="77777777" w:rsidR="009322E1" w:rsidRPr="009322E1" w:rsidRDefault="009322E1" w:rsidP="009322E1">
      <w:pPr>
        <w:rPr>
          <w:lang w:val="en-IN"/>
        </w:rPr>
      </w:pPr>
      <w:r w:rsidRPr="009322E1">
        <w:rPr>
          <w:lang w:val="en-IN"/>
        </w:rPr>
        <w:t>    df_samples.to_csv(f"{OUTPUT_PREFIX}_sample_user_recommendations.csv", index=False)</w:t>
      </w:r>
    </w:p>
    <w:p w14:paraId="35CF1FFB" w14:textId="77777777" w:rsidR="009322E1" w:rsidRPr="009322E1" w:rsidRDefault="009322E1" w:rsidP="009322E1">
      <w:pPr>
        <w:rPr>
          <w:lang w:val="en-IN"/>
        </w:rPr>
      </w:pPr>
      <w:r w:rsidRPr="009322E1">
        <w:rPr>
          <w:lang w:val="en-IN"/>
        </w:rPr>
        <w:t>    print("Saved sample user recommendations CSV.")</w:t>
      </w:r>
    </w:p>
    <w:p w14:paraId="660AB0BB" w14:textId="77777777" w:rsidR="009322E1" w:rsidRPr="009322E1" w:rsidRDefault="009322E1" w:rsidP="009322E1">
      <w:pPr>
        <w:rPr>
          <w:lang w:val="en-IN"/>
        </w:rPr>
      </w:pPr>
      <w:r w:rsidRPr="009322E1">
        <w:rPr>
          <w:lang w:val="en-IN"/>
        </w:rPr>
        <w:t>    # FBT CSV</w:t>
      </w:r>
    </w:p>
    <w:p w14:paraId="432AD9E3" w14:textId="77777777" w:rsidR="009322E1" w:rsidRPr="009322E1" w:rsidRDefault="009322E1" w:rsidP="009322E1">
      <w:pPr>
        <w:rPr>
          <w:lang w:val="en-IN"/>
        </w:rPr>
      </w:pPr>
      <w:r w:rsidRPr="009322E1">
        <w:rPr>
          <w:lang w:val="en-IN"/>
        </w:rPr>
        <w:lastRenderedPageBreak/>
        <w:t xml:space="preserve">    </w:t>
      </w:r>
      <w:proofErr w:type="spellStart"/>
      <w:r w:rsidRPr="009322E1">
        <w:rPr>
          <w:lang w:val="en-IN"/>
        </w:rPr>
        <w:t>fbt_rows</w:t>
      </w:r>
      <w:proofErr w:type="spellEnd"/>
      <w:r w:rsidRPr="009322E1">
        <w:rPr>
          <w:lang w:val="en-IN"/>
        </w:rPr>
        <w:t xml:space="preserve"> = []</w:t>
      </w:r>
    </w:p>
    <w:p w14:paraId="5DF5BF24" w14:textId="77777777" w:rsidR="009322E1" w:rsidRPr="009322E1" w:rsidRDefault="009322E1" w:rsidP="009322E1">
      <w:pPr>
        <w:rPr>
          <w:lang w:val="en-IN"/>
        </w:rPr>
      </w:pPr>
      <w:r w:rsidRPr="009322E1">
        <w:rPr>
          <w:lang w:val="en-IN"/>
        </w:rPr>
        <w:t xml:space="preserve">    for it in </w:t>
      </w:r>
      <w:proofErr w:type="spellStart"/>
      <w:r w:rsidRPr="009322E1">
        <w:rPr>
          <w:lang w:val="en-IN"/>
        </w:rPr>
        <w:t>global_pop_items</w:t>
      </w:r>
      <w:proofErr w:type="spellEnd"/>
      <w:r w:rsidRPr="009322E1">
        <w:rPr>
          <w:lang w:val="en-IN"/>
        </w:rPr>
        <w:t>[:5]:</w:t>
      </w:r>
    </w:p>
    <w:p w14:paraId="37B2B493" w14:textId="77777777" w:rsidR="009322E1" w:rsidRPr="009322E1" w:rsidRDefault="009322E1" w:rsidP="009322E1">
      <w:pPr>
        <w:rPr>
          <w:lang w:val="en-IN"/>
        </w:rPr>
      </w:pPr>
      <w:r w:rsidRPr="009322E1">
        <w:rPr>
          <w:lang w:val="en-IN"/>
        </w:rPr>
        <w:t xml:space="preserve">        recs = </w:t>
      </w:r>
      <w:proofErr w:type="spellStart"/>
      <w:r w:rsidRPr="009322E1">
        <w:rPr>
          <w:lang w:val="en-IN"/>
        </w:rPr>
        <w:t>fbt_for_item</w:t>
      </w:r>
      <w:proofErr w:type="spellEnd"/>
      <w:r w:rsidRPr="009322E1">
        <w:rPr>
          <w:lang w:val="en-IN"/>
        </w:rPr>
        <w:t xml:space="preserve">(it, co, </w:t>
      </w:r>
      <w:proofErr w:type="spellStart"/>
      <w:r w:rsidRPr="009322E1">
        <w:rPr>
          <w:lang w:val="en-IN"/>
        </w:rPr>
        <w:t>global_pop_items</w:t>
      </w:r>
      <w:proofErr w:type="spellEnd"/>
      <w:r w:rsidRPr="009322E1">
        <w:rPr>
          <w:lang w:val="en-IN"/>
        </w:rPr>
        <w:t xml:space="preserve">, </w:t>
      </w:r>
      <w:proofErr w:type="spellStart"/>
      <w:r w:rsidRPr="009322E1">
        <w:rPr>
          <w:lang w:val="en-IN"/>
        </w:rPr>
        <w:t>topn</w:t>
      </w:r>
      <w:proofErr w:type="spellEnd"/>
      <w:r w:rsidRPr="009322E1">
        <w:rPr>
          <w:lang w:val="en-IN"/>
        </w:rPr>
        <w:t>=TOPN)</w:t>
      </w:r>
    </w:p>
    <w:p w14:paraId="5DC645D7" w14:textId="77777777" w:rsidR="009322E1" w:rsidRPr="009322E1" w:rsidRDefault="009322E1" w:rsidP="009322E1">
      <w:pPr>
        <w:rPr>
          <w:lang w:val="en-IN"/>
        </w:rPr>
      </w:pPr>
      <w:r w:rsidRPr="009322E1">
        <w:rPr>
          <w:lang w:val="en-IN"/>
        </w:rPr>
        <w:t xml:space="preserve">        </w:t>
      </w:r>
      <w:proofErr w:type="spellStart"/>
      <w:r w:rsidRPr="009322E1">
        <w:rPr>
          <w:lang w:val="en-IN"/>
        </w:rPr>
        <w:t>fbt_rows.append</w:t>
      </w:r>
      <w:proofErr w:type="spellEnd"/>
      <w:r w:rsidRPr="009322E1">
        <w:rPr>
          <w:lang w:val="en-IN"/>
        </w:rPr>
        <w:t>({</w:t>
      </w:r>
    </w:p>
    <w:p w14:paraId="1A722C2A" w14:textId="77777777" w:rsidR="009322E1" w:rsidRPr="009322E1" w:rsidRDefault="009322E1" w:rsidP="009322E1">
      <w:pPr>
        <w:rPr>
          <w:lang w:val="en-IN"/>
        </w:rPr>
      </w:pPr>
      <w:r w:rsidRPr="009322E1">
        <w:rPr>
          <w:lang w:val="en-IN"/>
        </w:rPr>
        <w:t>            "Item(</w:t>
      </w:r>
      <w:proofErr w:type="spellStart"/>
      <w:r w:rsidRPr="009322E1">
        <w:rPr>
          <w:lang w:val="en-IN"/>
        </w:rPr>
        <w:t>StockCode</w:t>
      </w:r>
      <w:proofErr w:type="spellEnd"/>
      <w:r w:rsidRPr="009322E1">
        <w:rPr>
          <w:lang w:val="en-IN"/>
        </w:rPr>
        <w:t>)": it,</w:t>
      </w:r>
    </w:p>
    <w:p w14:paraId="2914FFAE" w14:textId="77777777" w:rsidR="009322E1" w:rsidRPr="009322E1" w:rsidRDefault="009322E1" w:rsidP="009322E1">
      <w:pPr>
        <w:rPr>
          <w:lang w:val="en-IN"/>
        </w:rPr>
      </w:pPr>
      <w:r w:rsidRPr="009322E1">
        <w:rPr>
          <w:lang w:val="en-IN"/>
        </w:rPr>
        <w:t>            "FBT(</w:t>
      </w:r>
      <w:proofErr w:type="spellStart"/>
      <w:r w:rsidRPr="009322E1">
        <w:rPr>
          <w:lang w:val="en-IN"/>
        </w:rPr>
        <w:t>StockCode</w:t>
      </w:r>
      <w:proofErr w:type="spellEnd"/>
      <w:r w:rsidRPr="009322E1">
        <w:rPr>
          <w:lang w:val="en-IN"/>
        </w:rPr>
        <w:t>)": recs,</w:t>
      </w:r>
    </w:p>
    <w:p w14:paraId="25A1876F" w14:textId="77777777" w:rsidR="009322E1" w:rsidRPr="009322E1" w:rsidRDefault="009322E1" w:rsidP="009322E1">
      <w:pPr>
        <w:rPr>
          <w:lang w:val="en-IN"/>
        </w:rPr>
      </w:pPr>
      <w:r w:rsidRPr="009322E1">
        <w:rPr>
          <w:lang w:val="en-IN"/>
        </w:rPr>
        <w:t>            "FBT(Description)": [</w:t>
      </w:r>
      <w:proofErr w:type="spellStart"/>
      <w:r w:rsidRPr="009322E1">
        <w:rPr>
          <w:lang w:val="en-IN"/>
        </w:rPr>
        <w:t>name_map.get</w:t>
      </w:r>
      <w:proofErr w:type="spellEnd"/>
      <w:r w:rsidRPr="009322E1">
        <w:rPr>
          <w:lang w:val="en-IN"/>
        </w:rPr>
        <w:t>(x, str(x)) for x in recs]</w:t>
      </w:r>
    </w:p>
    <w:p w14:paraId="40D58344" w14:textId="77777777" w:rsidR="009322E1" w:rsidRPr="009322E1" w:rsidRDefault="009322E1" w:rsidP="009322E1">
      <w:pPr>
        <w:rPr>
          <w:lang w:val="en-IN"/>
        </w:rPr>
      </w:pPr>
      <w:r w:rsidRPr="009322E1">
        <w:rPr>
          <w:lang w:val="en-IN"/>
        </w:rPr>
        <w:t>        })</w:t>
      </w:r>
    </w:p>
    <w:p w14:paraId="5A19AEA7" w14:textId="77777777" w:rsidR="009322E1" w:rsidRPr="009322E1" w:rsidRDefault="009322E1" w:rsidP="009322E1">
      <w:pPr>
        <w:rPr>
          <w:lang w:val="en-IN"/>
        </w:rPr>
      </w:pPr>
      <w:r w:rsidRPr="009322E1">
        <w:rPr>
          <w:lang w:val="en-IN"/>
        </w:rPr>
        <w:t xml:space="preserve">    </w:t>
      </w:r>
      <w:proofErr w:type="spellStart"/>
      <w:r w:rsidRPr="009322E1">
        <w:rPr>
          <w:lang w:val="en-IN"/>
        </w:rPr>
        <w:t>df_fbt</w:t>
      </w:r>
      <w:proofErr w:type="spellEnd"/>
      <w:r w:rsidRPr="009322E1">
        <w:rPr>
          <w:lang w:val="en-IN"/>
        </w:rPr>
        <w:t xml:space="preserve"> = </w:t>
      </w:r>
      <w:proofErr w:type="spellStart"/>
      <w:r w:rsidRPr="009322E1">
        <w:rPr>
          <w:lang w:val="en-IN"/>
        </w:rPr>
        <w:t>pd.DataFrame</w:t>
      </w:r>
      <w:proofErr w:type="spellEnd"/>
      <w:r w:rsidRPr="009322E1">
        <w:rPr>
          <w:lang w:val="en-IN"/>
        </w:rPr>
        <w:t>(</w:t>
      </w:r>
      <w:proofErr w:type="spellStart"/>
      <w:r w:rsidRPr="009322E1">
        <w:rPr>
          <w:lang w:val="en-IN"/>
        </w:rPr>
        <w:t>fbt_rows</w:t>
      </w:r>
      <w:proofErr w:type="spellEnd"/>
      <w:r w:rsidRPr="009322E1">
        <w:rPr>
          <w:lang w:val="en-IN"/>
        </w:rPr>
        <w:t>)</w:t>
      </w:r>
    </w:p>
    <w:p w14:paraId="264E2C8A" w14:textId="77777777" w:rsidR="009322E1" w:rsidRPr="009322E1" w:rsidRDefault="009322E1" w:rsidP="009322E1">
      <w:pPr>
        <w:rPr>
          <w:lang w:val="en-IN"/>
        </w:rPr>
      </w:pPr>
      <w:r w:rsidRPr="009322E1">
        <w:rPr>
          <w:lang w:val="en-IN"/>
        </w:rPr>
        <w:t xml:space="preserve">    </w:t>
      </w:r>
      <w:proofErr w:type="spellStart"/>
      <w:r w:rsidRPr="009322E1">
        <w:rPr>
          <w:lang w:val="en-IN"/>
        </w:rPr>
        <w:t>df_fbt.to_csv</w:t>
      </w:r>
      <w:proofErr w:type="spellEnd"/>
      <w:r w:rsidRPr="009322E1">
        <w:rPr>
          <w:lang w:val="en-IN"/>
        </w:rPr>
        <w:t>(f"{OUTPUT_PREFIX}_fbt_recommendations.csv", index=False)</w:t>
      </w:r>
    </w:p>
    <w:p w14:paraId="200F64E1" w14:textId="77777777" w:rsidR="009322E1" w:rsidRPr="009322E1" w:rsidRDefault="009322E1" w:rsidP="009322E1">
      <w:pPr>
        <w:rPr>
          <w:lang w:val="en-IN"/>
        </w:rPr>
      </w:pPr>
      <w:r w:rsidRPr="009322E1">
        <w:rPr>
          <w:lang w:val="en-IN"/>
        </w:rPr>
        <w:t>    print("Saved FBT CSV.")</w:t>
      </w:r>
    </w:p>
    <w:p w14:paraId="099DCECE" w14:textId="77777777" w:rsidR="009322E1" w:rsidRPr="009322E1" w:rsidRDefault="009322E1" w:rsidP="009322E1">
      <w:pPr>
        <w:rPr>
          <w:lang w:val="en-IN"/>
        </w:rPr>
      </w:pPr>
      <w:r w:rsidRPr="009322E1">
        <w:rPr>
          <w:lang w:val="en-IN"/>
        </w:rPr>
        <w:t>    # Plot sample recs and FBT</w:t>
      </w:r>
    </w:p>
    <w:p w14:paraId="061357C2" w14:textId="77777777" w:rsidR="009322E1" w:rsidRPr="009322E1" w:rsidRDefault="009322E1" w:rsidP="009322E1">
      <w:pPr>
        <w:rPr>
          <w:lang w:val="en-IN"/>
        </w:rPr>
      </w:pPr>
      <w:r w:rsidRPr="009322E1">
        <w:rPr>
          <w:lang w:val="en-IN"/>
        </w:rPr>
        <w:t xml:space="preserve">    </w:t>
      </w:r>
      <w:proofErr w:type="spellStart"/>
      <w:r w:rsidRPr="009322E1">
        <w:rPr>
          <w:lang w:val="en-IN"/>
        </w:rPr>
        <w:t>plot_sample_recs</w:t>
      </w:r>
      <w:proofErr w:type="spellEnd"/>
      <w:r w:rsidRPr="009322E1">
        <w:rPr>
          <w:lang w:val="en-IN"/>
        </w:rPr>
        <w:t>(</w:t>
      </w:r>
      <w:proofErr w:type="spellStart"/>
      <w:r w:rsidRPr="009322E1">
        <w:rPr>
          <w:lang w:val="en-IN"/>
        </w:rPr>
        <w:t>df_samples</w:t>
      </w:r>
      <w:proofErr w:type="spellEnd"/>
      <w:r w:rsidRPr="009322E1">
        <w:rPr>
          <w:lang w:val="en-IN"/>
        </w:rPr>
        <w:t>, f"{OUTPUT_PREFIX}_chart_sample_recs.png")</w:t>
      </w:r>
    </w:p>
    <w:p w14:paraId="2F1A5351" w14:textId="77777777" w:rsidR="009322E1" w:rsidRPr="009322E1" w:rsidRDefault="009322E1" w:rsidP="009322E1">
      <w:pPr>
        <w:rPr>
          <w:lang w:val="en-IN"/>
        </w:rPr>
      </w:pPr>
      <w:r w:rsidRPr="009322E1">
        <w:rPr>
          <w:lang w:val="en-IN"/>
        </w:rPr>
        <w:t xml:space="preserve">    </w:t>
      </w:r>
      <w:proofErr w:type="spellStart"/>
      <w:r w:rsidRPr="009322E1">
        <w:rPr>
          <w:lang w:val="en-IN"/>
        </w:rPr>
        <w:t>plot_fbt</w:t>
      </w:r>
      <w:proofErr w:type="spellEnd"/>
      <w:r w:rsidRPr="009322E1">
        <w:rPr>
          <w:lang w:val="en-IN"/>
        </w:rPr>
        <w:t>(</w:t>
      </w:r>
      <w:proofErr w:type="spellStart"/>
      <w:r w:rsidRPr="009322E1">
        <w:rPr>
          <w:lang w:val="en-IN"/>
        </w:rPr>
        <w:t>df_fbt</w:t>
      </w:r>
      <w:proofErr w:type="spellEnd"/>
      <w:r w:rsidRPr="009322E1">
        <w:rPr>
          <w:lang w:val="en-IN"/>
        </w:rPr>
        <w:t>, f"{OUTPUT_PREFIX}_chart_fbt.png")</w:t>
      </w:r>
    </w:p>
    <w:p w14:paraId="1FFB19DA" w14:textId="77777777" w:rsidR="009322E1" w:rsidRPr="009322E1" w:rsidRDefault="009322E1" w:rsidP="009322E1">
      <w:pPr>
        <w:rPr>
          <w:lang w:val="en-IN"/>
        </w:rPr>
      </w:pPr>
      <w:r w:rsidRPr="009322E1">
        <w:rPr>
          <w:lang w:val="en-IN"/>
        </w:rPr>
        <w:t>    # After saving FBT CSV</w:t>
      </w:r>
    </w:p>
    <w:p w14:paraId="7F1B8859" w14:textId="77777777" w:rsidR="009322E1" w:rsidRPr="009322E1" w:rsidRDefault="009322E1" w:rsidP="009322E1">
      <w:pPr>
        <w:rPr>
          <w:lang w:val="en-IN"/>
        </w:rPr>
      </w:pPr>
      <w:r w:rsidRPr="009322E1">
        <w:rPr>
          <w:lang w:val="en-IN"/>
        </w:rPr>
        <w:t xml:space="preserve">    </w:t>
      </w:r>
      <w:proofErr w:type="spellStart"/>
      <w:r w:rsidRPr="009322E1">
        <w:rPr>
          <w:lang w:val="en-IN"/>
        </w:rPr>
        <w:t>print_key_insights</w:t>
      </w:r>
      <w:proofErr w:type="spellEnd"/>
      <w:r w:rsidRPr="009322E1">
        <w:rPr>
          <w:lang w:val="en-IN"/>
        </w:rPr>
        <w:t>(</w:t>
      </w:r>
      <w:proofErr w:type="spellStart"/>
      <w:r w:rsidRPr="009322E1">
        <w:rPr>
          <w:lang w:val="en-IN"/>
        </w:rPr>
        <w:t>pop_global</w:t>
      </w:r>
      <w:proofErr w:type="spellEnd"/>
      <w:r w:rsidRPr="009322E1">
        <w:rPr>
          <w:lang w:val="en-IN"/>
        </w:rPr>
        <w:t xml:space="preserve">, </w:t>
      </w:r>
      <w:proofErr w:type="spellStart"/>
      <w:r w:rsidRPr="009322E1">
        <w:rPr>
          <w:lang w:val="en-IN"/>
        </w:rPr>
        <w:t>pop_country</w:t>
      </w:r>
      <w:proofErr w:type="spellEnd"/>
      <w:r w:rsidRPr="009322E1">
        <w:rPr>
          <w:lang w:val="en-IN"/>
        </w:rPr>
        <w:t xml:space="preserve">, </w:t>
      </w:r>
      <w:proofErr w:type="spellStart"/>
      <w:r w:rsidRPr="009322E1">
        <w:rPr>
          <w:lang w:val="en-IN"/>
        </w:rPr>
        <w:t>df</w:t>
      </w:r>
      <w:proofErr w:type="spellEnd"/>
      <w:r w:rsidRPr="009322E1">
        <w:rPr>
          <w:lang w:val="en-IN"/>
        </w:rPr>
        <w:t xml:space="preserve">, </w:t>
      </w:r>
      <w:proofErr w:type="spellStart"/>
      <w:r w:rsidRPr="009322E1">
        <w:rPr>
          <w:lang w:val="en-IN"/>
        </w:rPr>
        <w:t>df_fbt</w:t>
      </w:r>
      <w:proofErr w:type="spellEnd"/>
      <w:r w:rsidRPr="009322E1">
        <w:rPr>
          <w:lang w:val="en-IN"/>
        </w:rPr>
        <w:t>)</w:t>
      </w:r>
    </w:p>
    <w:p w14:paraId="5E4ABB76" w14:textId="77777777" w:rsidR="009322E1" w:rsidRPr="009322E1" w:rsidRDefault="009322E1" w:rsidP="009322E1">
      <w:pPr>
        <w:rPr>
          <w:lang w:val="en-IN"/>
        </w:rPr>
      </w:pPr>
      <w:r w:rsidRPr="009322E1">
        <w:rPr>
          <w:lang w:val="en-IN"/>
        </w:rPr>
        <w:t>    print("\</w:t>
      </w:r>
      <w:proofErr w:type="spellStart"/>
      <w:r w:rsidRPr="009322E1">
        <w:rPr>
          <w:lang w:val="en-IN"/>
        </w:rPr>
        <w:t>nAll</w:t>
      </w:r>
      <w:proofErr w:type="spellEnd"/>
      <w:r w:rsidRPr="009322E1">
        <w:rPr>
          <w:lang w:val="en-IN"/>
        </w:rPr>
        <w:t xml:space="preserve"> outputs written. Files:")</w:t>
      </w:r>
    </w:p>
    <w:p w14:paraId="740684E4" w14:textId="77777777" w:rsidR="009322E1" w:rsidRPr="009322E1" w:rsidRDefault="009322E1" w:rsidP="009322E1">
      <w:pPr>
        <w:rPr>
          <w:lang w:val="en-IN"/>
        </w:rPr>
      </w:pPr>
      <w:r w:rsidRPr="009322E1">
        <w:rPr>
          <w:lang w:val="en-IN"/>
        </w:rPr>
        <w:t xml:space="preserve">    </w:t>
      </w:r>
      <w:proofErr w:type="spellStart"/>
      <w:r w:rsidRPr="009322E1">
        <w:rPr>
          <w:lang w:val="en-IN"/>
        </w:rPr>
        <w:t>out_files</w:t>
      </w:r>
      <w:proofErr w:type="spellEnd"/>
      <w:r w:rsidRPr="009322E1">
        <w:rPr>
          <w:lang w:val="en-IN"/>
        </w:rPr>
        <w:t xml:space="preserve"> = [</w:t>
      </w:r>
    </w:p>
    <w:p w14:paraId="392515AA" w14:textId="77777777" w:rsidR="009322E1" w:rsidRPr="009322E1" w:rsidRDefault="009322E1" w:rsidP="009322E1">
      <w:pPr>
        <w:rPr>
          <w:lang w:val="en-IN"/>
        </w:rPr>
      </w:pPr>
      <w:r w:rsidRPr="009322E1">
        <w:rPr>
          <w:lang w:val="en-IN"/>
        </w:rPr>
        <w:t>        f"{OUTPUT_PREFIX}_popularity_global.csv",</w:t>
      </w:r>
    </w:p>
    <w:p w14:paraId="5EBCF7E4" w14:textId="77777777" w:rsidR="009322E1" w:rsidRPr="009322E1" w:rsidRDefault="009322E1" w:rsidP="009322E1">
      <w:pPr>
        <w:rPr>
          <w:lang w:val="en-IN"/>
        </w:rPr>
      </w:pPr>
      <w:r w:rsidRPr="009322E1">
        <w:rPr>
          <w:lang w:val="en-IN"/>
        </w:rPr>
        <w:t>        f"{OUTPUT_PREFIX}_popularity_by_country.csv",</w:t>
      </w:r>
    </w:p>
    <w:p w14:paraId="127EDD91" w14:textId="77777777" w:rsidR="009322E1" w:rsidRPr="009322E1" w:rsidRDefault="009322E1" w:rsidP="009322E1">
      <w:pPr>
        <w:rPr>
          <w:lang w:val="en-IN"/>
        </w:rPr>
      </w:pPr>
      <w:r w:rsidRPr="009322E1">
        <w:rPr>
          <w:lang w:val="en-IN"/>
        </w:rPr>
        <w:t>        f"{OUTPUT_PREFIX}_popularity_by_month.csv",</w:t>
      </w:r>
    </w:p>
    <w:p w14:paraId="2806C132" w14:textId="77777777" w:rsidR="009322E1" w:rsidRPr="009322E1" w:rsidRDefault="009322E1" w:rsidP="009322E1">
      <w:pPr>
        <w:rPr>
          <w:lang w:val="en-IN"/>
        </w:rPr>
      </w:pPr>
      <w:r w:rsidRPr="009322E1">
        <w:rPr>
          <w:lang w:val="en-IN"/>
        </w:rPr>
        <w:t>        f"{OUTPUT_PREFIX}_sample_user_recommendations.csv",</w:t>
      </w:r>
    </w:p>
    <w:p w14:paraId="262E5383" w14:textId="77777777" w:rsidR="009322E1" w:rsidRPr="009322E1" w:rsidRDefault="009322E1" w:rsidP="009322E1">
      <w:pPr>
        <w:rPr>
          <w:lang w:val="en-IN"/>
        </w:rPr>
      </w:pPr>
      <w:r w:rsidRPr="009322E1">
        <w:rPr>
          <w:lang w:val="en-IN"/>
        </w:rPr>
        <w:t>        f"{OUTPUT_PREFIX}_fbt_recommendations.csv",</w:t>
      </w:r>
    </w:p>
    <w:p w14:paraId="5A4692D8" w14:textId="77777777" w:rsidR="009322E1" w:rsidRPr="009322E1" w:rsidRDefault="009322E1" w:rsidP="009322E1">
      <w:pPr>
        <w:rPr>
          <w:lang w:val="en-IN"/>
        </w:rPr>
      </w:pPr>
      <w:r w:rsidRPr="009322E1">
        <w:rPr>
          <w:lang w:val="en-IN"/>
        </w:rPr>
        <w:t>        f"{OUTPUT_PREFIX}_chart_global.png",</w:t>
      </w:r>
    </w:p>
    <w:p w14:paraId="607C4288" w14:textId="77777777" w:rsidR="009322E1" w:rsidRPr="009322E1" w:rsidRDefault="009322E1" w:rsidP="009322E1">
      <w:pPr>
        <w:rPr>
          <w:lang w:val="en-IN"/>
        </w:rPr>
      </w:pPr>
      <w:r w:rsidRPr="009322E1">
        <w:rPr>
          <w:lang w:val="en-IN"/>
        </w:rPr>
        <w:t>        f"{OUTPUT_PREFIX}_chart_country.png",</w:t>
      </w:r>
    </w:p>
    <w:p w14:paraId="1A1141FC" w14:textId="77777777" w:rsidR="009322E1" w:rsidRPr="009322E1" w:rsidRDefault="009322E1" w:rsidP="009322E1">
      <w:pPr>
        <w:rPr>
          <w:lang w:val="en-IN"/>
        </w:rPr>
      </w:pPr>
      <w:r w:rsidRPr="009322E1">
        <w:rPr>
          <w:lang w:val="en-IN"/>
        </w:rPr>
        <w:t>        f"{OUTPUT_PREFIX}_chart_month.png",</w:t>
      </w:r>
    </w:p>
    <w:p w14:paraId="231D2D93" w14:textId="77777777" w:rsidR="009322E1" w:rsidRPr="009322E1" w:rsidRDefault="009322E1" w:rsidP="009322E1">
      <w:pPr>
        <w:rPr>
          <w:lang w:val="en-IN"/>
        </w:rPr>
      </w:pPr>
      <w:r w:rsidRPr="009322E1">
        <w:rPr>
          <w:lang w:val="en-IN"/>
        </w:rPr>
        <w:t>        f"{OUTPUT_PREFIX}_chart_sample_recs.png",</w:t>
      </w:r>
    </w:p>
    <w:p w14:paraId="316A2FC1" w14:textId="77777777" w:rsidR="009322E1" w:rsidRPr="009322E1" w:rsidRDefault="009322E1" w:rsidP="009322E1">
      <w:pPr>
        <w:rPr>
          <w:lang w:val="en-IN"/>
        </w:rPr>
      </w:pPr>
      <w:r w:rsidRPr="009322E1">
        <w:rPr>
          <w:lang w:val="en-IN"/>
        </w:rPr>
        <w:t>        f"{OUTPUT_PREFIX}_chart_fbt.png",</w:t>
      </w:r>
    </w:p>
    <w:p w14:paraId="51B6C04D" w14:textId="77777777" w:rsidR="009322E1" w:rsidRPr="009322E1" w:rsidRDefault="009322E1" w:rsidP="009322E1">
      <w:pPr>
        <w:rPr>
          <w:lang w:val="en-IN"/>
        </w:rPr>
      </w:pPr>
      <w:r w:rsidRPr="009322E1">
        <w:rPr>
          <w:lang w:val="en-IN"/>
        </w:rPr>
        <w:t>    ]</w:t>
      </w:r>
    </w:p>
    <w:p w14:paraId="6AFC24DC" w14:textId="77777777" w:rsidR="009322E1" w:rsidRPr="009322E1" w:rsidRDefault="009322E1" w:rsidP="009322E1">
      <w:pPr>
        <w:rPr>
          <w:lang w:val="en-IN"/>
        </w:rPr>
      </w:pPr>
      <w:r w:rsidRPr="009322E1">
        <w:rPr>
          <w:lang w:val="en-IN"/>
        </w:rPr>
        <w:lastRenderedPageBreak/>
        <w:t xml:space="preserve">    for f in </w:t>
      </w:r>
      <w:proofErr w:type="spellStart"/>
      <w:r w:rsidRPr="009322E1">
        <w:rPr>
          <w:lang w:val="en-IN"/>
        </w:rPr>
        <w:t>out_files</w:t>
      </w:r>
      <w:proofErr w:type="spellEnd"/>
      <w:r w:rsidRPr="009322E1">
        <w:rPr>
          <w:lang w:val="en-IN"/>
        </w:rPr>
        <w:t>:</w:t>
      </w:r>
    </w:p>
    <w:p w14:paraId="661EF26C" w14:textId="77777777" w:rsidR="009322E1" w:rsidRPr="009322E1" w:rsidRDefault="009322E1" w:rsidP="009322E1">
      <w:pPr>
        <w:rPr>
          <w:lang w:val="en-IN"/>
        </w:rPr>
      </w:pPr>
      <w:r w:rsidRPr="009322E1">
        <w:rPr>
          <w:lang w:val="en-IN"/>
        </w:rPr>
        <w:t>        print(" -", f)</w:t>
      </w:r>
    </w:p>
    <w:p w14:paraId="4C4705A8" w14:textId="77777777" w:rsidR="009322E1" w:rsidRPr="009322E1" w:rsidRDefault="009322E1" w:rsidP="009322E1">
      <w:pPr>
        <w:rPr>
          <w:lang w:val="en-IN"/>
        </w:rPr>
      </w:pPr>
    </w:p>
    <w:p w14:paraId="5BB0D180" w14:textId="77777777" w:rsidR="009322E1" w:rsidRPr="009322E1" w:rsidRDefault="009322E1" w:rsidP="009322E1">
      <w:pPr>
        <w:rPr>
          <w:lang w:val="en-IN"/>
        </w:rPr>
      </w:pPr>
      <w:r w:rsidRPr="009322E1">
        <w:rPr>
          <w:lang w:val="en-IN"/>
        </w:rPr>
        <w:t>if __name__ == "__main__":</w:t>
      </w:r>
    </w:p>
    <w:p w14:paraId="296202AE" w14:textId="77777777" w:rsidR="009322E1" w:rsidRPr="009322E1" w:rsidRDefault="009322E1" w:rsidP="009322E1">
      <w:pPr>
        <w:rPr>
          <w:lang w:val="en-IN"/>
        </w:rPr>
      </w:pPr>
      <w:r w:rsidRPr="009322E1">
        <w:rPr>
          <w:lang w:val="en-IN"/>
        </w:rPr>
        <w:t>    main()</w:t>
      </w:r>
    </w:p>
    <w:p w14:paraId="300D8542" w14:textId="77777777" w:rsidR="009322E1" w:rsidRPr="009322E1" w:rsidRDefault="009322E1" w:rsidP="009322E1">
      <w:pPr>
        <w:rPr>
          <w:lang w:val="en-IN"/>
        </w:rPr>
      </w:pPr>
    </w:p>
    <w:p w14:paraId="13FDDE0E" w14:textId="39BC166A" w:rsidR="00314A3E" w:rsidRPr="00314A3E" w:rsidRDefault="00314A3E" w:rsidP="00314A3E">
      <w:pPr>
        <w:rPr>
          <w:lang w:val="en-IN"/>
        </w:rPr>
      </w:pPr>
    </w:p>
    <w:sectPr w:rsidR="00314A3E" w:rsidRPr="00314A3E" w:rsidSect="00CF220B">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8667622">
    <w:abstractNumId w:val="8"/>
  </w:num>
  <w:num w:numId="2" w16cid:durableId="1098794981">
    <w:abstractNumId w:val="6"/>
  </w:num>
  <w:num w:numId="3" w16cid:durableId="624891711">
    <w:abstractNumId w:val="5"/>
  </w:num>
  <w:num w:numId="4" w16cid:durableId="375743371">
    <w:abstractNumId w:val="4"/>
  </w:num>
  <w:num w:numId="5" w16cid:durableId="1394698107">
    <w:abstractNumId w:val="7"/>
  </w:num>
  <w:num w:numId="6" w16cid:durableId="1119228268">
    <w:abstractNumId w:val="3"/>
  </w:num>
  <w:num w:numId="7" w16cid:durableId="573587094">
    <w:abstractNumId w:val="2"/>
  </w:num>
  <w:num w:numId="8" w16cid:durableId="1817141668">
    <w:abstractNumId w:val="1"/>
  </w:num>
  <w:num w:numId="9" w16cid:durableId="1365136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F7E"/>
    <w:rsid w:val="0015074B"/>
    <w:rsid w:val="00195C09"/>
    <w:rsid w:val="00247086"/>
    <w:rsid w:val="0029639D"/>
    <w:rsid w:val="00314A3E"/>
    <w:rsid w:val="00326F90"/>
    <w:rsid w:val="006D747B"/>
    <w:rsid w:val="0084132E"/>
    <w:rsid w:val="008B3018"/>
    <w:rsid w:val="00903B8E"/>
    <w:rsid w:val="009322E1"/>
    <w:rsid w:val="00A543AC"/>
    <w:rsid w:val="00AA1D8D"/>
    <w:rsid w:val="00B47730"/>
    <w:rsid w:val="00CB0664"/>
    <w:rsid w:val="00CF22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202BFA"/>
  <w14:defaultImageDpi w14:val="300"/>
  <w15:docId w15:val="{B61D0DDD-2174-4006-90E4-90C0D2EC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20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Normal"/>
    <w:rsid w:val="00CF220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29</Pages>
  <Words>5429</Words>
  <Characters>30948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Kusan Chakraborty</cp:lastModifiedBy>
  <cp:revision>4</cp:revision>
  <dcterms:created xsi:type="dcterms:W3CDTF">2013-12-23T23:15:00Z</dcterms:created>
  <dcterms:modified xsi:type="dcterms:W3CDTF">2025-08-30T13:31:00Z</dcterms:modified>
  <cp:category/>
</cp:coreProperties>
</file>